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FEC" w:rsidRDefault="0063199E">
      <w:r>
        <w:t>[Section 1] Never, ever give up. There'll be times in your life you'll want to quit, you'll want to go home. So many people that have really hit big have gone against the tide. But you have to have great confidence in yourself. You have to be the  person.</w:t>
      </w:r>
      <w:r>
        <w:t xml:space="preserve"> There are very few people that can pull it off, but when you pull it off, it's great. In order to be successful and you people are well on the road to success, you have to find out what makes you excited. What makes you want to get up each morning and go </w:t>
      </w:r>
      <w:r>
        <w:t>to work. If you love what you do and dedicate yourself to your work, then you will gain momentum. You will gain that momentum. You have to. And each success will create another success. I always tell this to people, you have to know whether or not you cont</w:t>
      </w:r>
      <w:r>
        <w:t xml:space="preserve">inue to have the momentum. And if you don't have it, that's okay. Because you're going to go on and you're going to learn and you're going to do things that are great. But you have to know about the word momentum. But the big thing, never quit, never give </w:t>
      </w:r>
      <w:r>
        <w:t>up, do something you love. When you do something you love as a scout, I see that you love it. But when you do something that you love, you'll never fail. What you're going to do is give it a shot again and again and again. You're ultimately going to be suc</w:t>
      </w:r>
      <w:r>
        <w:t xml:space="preserve">cessful. And remember this, you're not working. Because when you're doing something that you love, like I do. Of course, I love my business. But when you do something, when you do something that you love, remember this, it's not work. So you'll work 24-7, </w:t>
      </w:r>
      <w:r>
        <w:t>you're going to work all the time. And at the end of a year, you're not really working. You don't think of it as work. When you're not doing something that you like, or when you're forced into do something that you really don't like, that's called work and</w:t>
      </w:r>
      <w:r>
        <w:t xml:space="preserve"> it's hard work and tedious work. So as much as you can, do something that you love, work hard and never, ever give up. And you're going to be tremendously successful. I went to the Wharton School of Finance and in that school, I met a lot of people. A lot</w:t>
      </w:r>
      <w:r>
        <w:t xml:space="preserve"> of people heading industry today and over the past. Very smart people. But I've watched some of the people grow. I've watched some of the most incredible brilliant students. And they didn't make it like other people made it. Because they didn't have that </w:t>
      </w:r>
      <w:r>
        <w:t>drive. They didn't have that never give up ability. I don't know if it's an ability or if you have it, just you can't quit. And I've seen people quitting. And if they would have held out longer, they would have been successful. I've seen it so much. I've s</w:t>
      </w:r>
      <w:r>
        <w:t xml:space="preserve">een some of the most brilliant people in the world that never made it because they were quitters. One of the most important things never, ever quit. Never quit. They were just quitters. They would quit. They just couldn't take it. They couldn't, whatever. </w:t>
      </w:r>
      <w:r>
        <w:t>One of the things about loving what you do is that it's not work. And therefore you don't quit automatically. It's a lot easier not to quit. But you can never give up. Now, you have to also have flexibility though. You can't necessarily say, I'm never givi</w:t>
      </w:r>
      <w:r>
        <w:t>ng up. And you got to be able to weave and bob. You don't have to go through a concrete wall when you can go over it or around it or under it or something. You have to have flexibility. You have to always be able to change course a little bit. Maybe always</w:t>
      </w:r>
      <w:r>
        <w:t xml:space="preserve"> with that same girl. But don't quit. We're on this planet for a very, very small period of time. And achievement is something that really gives you great pleasure. And when you achieve something, that's great. But now, onto the next. Very important, you k</w:t>
      </w:r>
      <w:r>
        <w:t>eep going. I've always believed in positive thinking. At the same time, I don't want to mislead. I don't believe in aspiring in terms of what you're doing, aspiring to protect against the downside. You can't just be this wonderful guy walking around everyt</w:t>
      </w:r>
      <w:r>
        <w:t xml:space="preserve">hing's positive because unfortunately that's not the </w:t>
      </w:r>
      <w:r>
        <w:lastRenderedPageBreak/>
        <w:t>way the world is. I love to tell people to think about the challenges so that when they do come along, you're ready. I was no different when I was 20 years old, . I wanted to be successful. I wanted to g</w:t>
      </w:r>
      <w:r>
        <w:t xml:space="preserve">et out of Brooklyn. I said, pop, I love you, but I want to get out of Brooklyn. I love Brooklyn, but I want to get out. And I love those buildings. I look from Queens and Brooklyn. And I see those big buildings, those big skyscrapers in Manhattan. I said, </w:t>
      </w:r>
      <w:r>
        <w:t>pop, that's what I want to do. That's what I wanted to do. I was approached by NBC and Mark Bernett to do a show that they had entitled The Apprentice. Now I had an agent, a big, big, big agent, and he was a great agent. But I shook Mark Bernett's hand and</w:t>
      </w:r>
      <w:r>
        <w:t xml:space="preserve"> NBC was dying to do it. And they said, would only do it if you do it, Trump. You're the only one we want, nobody else. So I was honored and I said, , okay, I'm going to do it. I knew nothing about television, nothing. So my agent calls me, I heard you acc</w:t>
      </w:r>
      <w:r>
        <w:t xml:space="preserve">epted doing the Apprentice. I won't let you do it. Jim said, Donald, in the history of television, there's never been a prime time show about business or what you're trying to do that's succeeded. I said, I wish you told me that. Then he said, and only 3% </w:t>
      </w:r>
      <w:r>
        <w:t>of the shows that go on television make it. So in other words, you're probably going to have a failure anyway, but you'll definitely have a failure. I'm your agent. I do not want you to do this show. So I said, , Jim, I have a problem. I took the hand of N</w:t>
      </w:r>
      <w:r>
        <w:t>BC and I shook the hand of Mark Burnett. I said, I shook the hand, he said, doesn't matter, you can't do it. I said, I have to do it. Anyway, time goes by, we do the show, it goes on. It starts at number 10, it goes to 8, it goes to 5 and 4. It then goes t</w:t>
      </w:r>
      <w:r>
        <w:t>o number 2 and the following week, it's the number 1 show on television. And I knew it was good because I didn't know what the word rating meant. I didn't know is that good or bad. But I know it was good because the chairman of NBC called me, it was my bir</w:t>
      </w:r>
      <w:r>
        <w:t>thday. And it was 7 in the morning. And he called, said, Donald, I just wanted to wish you a happy birthday. Now to me as an instinctive businessman, that means we're doing okay, ? My wife said, who was that? I said, that was the chairman of NBC, he wanted</w:t>
      </w:r>
      <w:r>
        <w:t xml:space="preserve"> to wish me a happy. She said, darling, it's like 630 in the morning. So we went out and I get a call from the agent. And he calls me also. But his call was like an 8. He said, Donald, congratulations, I'd like to see you. I said, Jim, what do you want to </w:t>
      </w:r>
      <w:r>
        <w:t>see me about? I said, will you show just hit number 1? And if you don't mind, I think I'm entitled to a very substantial commission. I said, how much do you think you're entitled to? Well, how about 2 or 3 million dollars? I said, Jim, you're fired. And th</w:t>
      </w:r>
      <w:r>
        <w:t xml:space="preserve">at was it. The point is, number 1, I shook hands, I want to honor my handshake. I would have had I not shaken hand, I would have really listened to Jim. So that's important. Number 2 is sometimes in life to be successful, oftentimes, most of the time, you </w:t>
      </w:r>
      <w:r>
        <w:t>have to follow your instincts, you have to follow your gut. You have to, your parents may say wrong, your whoever may say wrong, but you have to do it. Now, speaking of that, you've got to love what you do. And I've seen so many instances where people with</w:t>
      </w:r>
      <w:r>
        <w:t xml:space="preserve"> great talent went into things that they didn't love and they failed. I would always say to people, and I'd see people, and I'd say, you've got to love what you do. Because, , if you love what you do, you work harder, but it's not work. I love, I just boug</w:t>
      </w:r>
      <w:r>
        <w:t xml:space="preserve">ht Dural, I was telling Jerry, I just bought Dural 800 acres in the middle of Miami. Gorgeous, I'm so excited, I want to fix it up. I love taking things and fixing, taking things and building. I love building. I almost like fixing better because if you're </w:t>
      </w:r>
      <w:r>
        <w:t xml:space="preserve">smart, if you're really smart, you can save a lot of money. When the building is there, the foundations are built, the steel is up, the walls are up. And then, , you </w:t>
      </w:r>
      <w:r>
        <w:lastRenderedPageBreak/>
        <w:t>have people say, renovation costs you more money. Those are people that aren't smart peopl</w:t>
      </w:r>
      <w:r>
        <w:t xml:space="preserve">e. I know that for a fact, you renovated a couple of buildings here and did very well. That you could never, ever do if you had to build new. If you build new, I love that too. I do it both ways. But there's something great about the renovation price. So, </w:t>
      </w:r>
      <w:r>
        <w:t>you've got to love what you do. You've got to work hard. Never, ever quit. Never, ever give up. Because that's the other thing. I've seen people that are super genius, but they don't have that gut feeling. They don't have that stick to it, of this, that ne</w:t>
      </w:r>
      <w:r>
        <w:t>ver quit. And I've seen people that almost made it and failed because they couldn't go that extra mile. They couldn't do it. So, you get something you never, ever quit, never, ever give up. , when people ask me about success, I've just started thinking abo</w:t>
      </w:r>
      <w:r>
        <w:t xml:space="preserve">ut it over the last couple years. Because I've seen a lot of it. You have to have an ability to handle pressure. Because you, no matter how successful you are, I have many, many friends and enemies. A lot of enemies too. I don't care, but this is smart. I </w:t>
      </w:r>
      <w:r>
        <w:t xml:space="preserve">have a lot of enemies. And I've watched people and I've seen it. And people that can handle pressure can be entrepreneurs, can be successful. Now, I have some friends that are really, really smart. But they can't handle pressure. In which case they should </w:t>
      </w:r>
      <w:r>
        <w:t>work for somebody to do great and have a good life. There's nothing wrong with it. Because I almost think that's an instinctive thing, the ability to handle pressure. Now, one of the things I tell people about pressure is,  what, they said, how do you hand</w:t>
      </w:r>
      <w:r>
        <w:t>le pressure? Who's had more pressure than me? Have I had pressure over the years? You have to remember, it doesn't matter. God matters, your family matters. It doesn't matter. And if you say it, I have some people, they say, I've got to be successful. I've</w:t>
      </w:r>
      <w:r>
        <w:t xml:space="preserve"> got to be. They'll never be successful. It's too crazy. They can't think straight. Does that make sense? Does that make sense to you that was going crazy standing up about your success? ? So you've got to be able, you've got to be able to sort of say to y</w:t>
      </w:r>
      <w:r>
        <w:t xml:space="preserve">ourself, nothing matters that much other than the real big deals with family, with your faith, etc. Okay. Always have passion. You've got to have passion for your family, for your life, for your church, for whatever it is, you've got to have that passion. </w:t>
      </w:r>
      <w:r>
        <w:t>Ask yourself with all of those blessings and all of the blessings that you've been given. What will you give back to this country and indeed to the world? What imprint will you leave in the sands of history? Did we take risks? Did we dare to defy expectati</w:t>
      </w:r>
      <w:r>
        <w:t>ons? Did we challenge accepted wisdom and take on established systems? Just given because it was the easy way, it was the traditional way, or it was the accepted way. Remember this, nothing worth doing ever, ever, ever came easy. Following your convictions</w:t>
      </w:r>
      <w:r>
        <w:t xml:space="preserve"> means you must be willing to face criticism from those who lack the same courage to do what is , and they know what is . But they don't have the courage or the guts or the stamina to take it and to do it. It's called the road less traveled. I know that ea</w:t>
      </w:r>
      <w:r>
        <w:t xml:space="preserve">ch of you will be a warrior when you start small, pursue a big vision, and never, ever quit. You never quit. If I give you one message to hold in your hearts today, it's this. Never, ever give up. There'll be times in your life you'll want to quit, you'll </w:t>
      </w:r>
      <w:r>
        <w:t>want to go home, perhaps to that wonderful mother that's sitting back there watching you and say, Mom, I can't do it. I can't do it. Just never quit. Go back home and tell, Mom, Dad, I can do it. I can do it. I will do it. You're going to be successful. I'</w:t>
      </w:r>
      <w:r>
        <w:t>ve seen so many brilliant people they gave up in life. They were totally brilliant. They were top of their class. They were the best students. They were the best of everything they gave up. I've seen others who really didn't have that talent or that abilit</w:t>
      </w:r>
      <w:r>
        <w:t xml:space="preserve">y. And they're among the most successful people today in the </w:t>
      </w:r>
      <w:r>
        <w:lastRenderedPageBreak/>
        <w:t>world because they never quit and they never gave up. So just remember that. Never stop fighting for what you believe in and for the people who care about you. Carry yourself with dignity and pri</w:t>
      </w:r>
      <w:r>
        <w:t>de. Demand the best from yourself and be totally unafraid to challenge entrenched interests and failed power structures. The more people tell you it's not possible that it can't be done, the more you should be absolutely determined to prove them wrong. Tre</w:t>
      </w:r>
      <w:r>
        <w:t xml:space="preserve">at the word impossible as nothing more than motivation. Releash the opportunity to be an outsider. Embrace that label. Being an outsider is fine. Embrace the label because it's the outsiders who change the world and who make a real and lasting difference. </w:t>
      </w:r>
      <w:r>
        <w:t xml:space="preserve">The more that a broken system tells you that you're wrong, the more certain you should be that you must keep pushing ahead. You must keep pushing forward. And always have the courage to be yourself. Most importantly, you have to do what you love. You have </w:t>
      </w:r>
      <w:r>
        <w:t>to do what you love. I've seen so many people. They're forced through lots of reasons. Sometimes, including family, to go down a path that they don't want to go down. To go down a path that leads them to something that they don't love, that they don't enjo</w:t>
      </w:r>
      <w:r>
        <w:t xml:space="preserve">y. You have to do what you love. Or you most likely won't be very successful at it. As you build good lives, you will also be rebuilding our nation. You will be leaders in your communities, stewards of great institutions, and defenders of liberty. And you </w:t>
      </w:r>
      <w:r>
        <w:t>will be great mothers and fathers and grandmothers and grandfathers, loving friends and loving family members. You will build a future. You will have the confidence to speak the hopes in your hearts and to express the love that stirs your souls. May God bl</w:t>
      </w:r>
      <w:r>
        <w:t>ess all of you here today. Thank you very much.</w:t>
      </w:r>
    </w:p>
    <w:p w:rsidR="00734FEC" w:rsidRDefault="0063199E">
      <w:r>
        <w:t>[Section 2] So many people that have really hit big have gone against the tide, but you have to have great confidence in yourself. You have to be the  person. There are very few people that can pull it off, b</w:t>
      </w:r>
      <w:r>
        <w:t xml:space="preserve">ut when you pull it off, it's great if you can have a mentor. Having a mentor makes a big difference in life. Now, you have to look around who somebody that you aspire to be or to be like, but having a mentor. It's really just a wonderful thing if you can </w:t>
      </w:r>
      <w:r>
        <w:t>have a mentor. I went to a great school. I went to the Wharton School of Finance. And in that school, I met a lot of people, a lot of people heading industry today and over the past. Very smart people. But I've watched some of the people grow. I've watched</w:t>
      </w:r>
      <w:r>
        <w:t xml:space="preserve"> some of the most incredible brilliant students. And they didn't make it like other people made it because they didn't have that drive. They didn't have that never give up ability. I don't know if it's an ability or if you have it, just you can't quit. And</w:t>
      </w:r>
      <w:r>
        <w:t xml:space="preserve"> I've seen people quitting. And if they would have held out longer, they would have been successful. I've seen it so much. I've seen some of the most brilliant people in the world that never made it because they were quitters. One of the most important thi</w:t>
      </w:r>
      <w:r>
        <w:t xml:space="preserve">ngs never, ever quit. Never quit. They were just quitters. They would quit. They would just couldn't take it. They couldn't, whatever. One of the things about loving what you do is that it's not work. And therefore you don't quit automatically. It's a lot </w:t>
      </w:r>
      <w:r>
        <w:t>easier not to quit. But you can never give up. Now you have to also have flexibility though. You can't necessarily say, I'm never giving up. I'm going to end. You got to be able to weave and bob. You don't have to go through a concrete wall. When you can g</w:t>
      </w:r>
      <w:r>
        <w:t>o over it or around it or under it or something, you have to have flexibility. You have to always be able to change course a little bit. Maybe always with that same girl, but don't quit. We're on this planet for a very, very small period of time. And achie</w:t>
      </w:r>
      <w:r>
        <w:t xml:space="preserve">vement is something that really gives you great pleasure. And when you achieve something, that's great. But now on to the next. </w:t>
      </w:r>
      <w:r>
        <w:lastRenderedPageBreak/>
        <w:t xml:space="preserve">Very important. You keep going. I was no different when I was 20 years old. . I wanted to be successful. I wanted to get out of </w:t>
      </w:r>
      <w:r>
        <w:t>Brooklyn. I said, pop, I love you. But I want to get out of Brooklyn. I love Brooklyn, but I want to get out. And I love those buildings. I look from Queens and Brooklyn. And I'd see those big buildings, those big skyscrapers in Manhattan. I said, pop, tha</w:t>
      </w:r>
      <w:r>
        <w:t>t's what I want to do. That's what I wanted to do. About eight years ago, I was approached by NBC and Mark Bernet to do a show that they had entitled The Apprentice. Now I had an agent, a big, big, big agent. And he was a great agent. But I shook Mark Bern</w:t>
      </w:r>
      <w:r>
        <w:t>et's hand. And NBC was dying to do it. And they said, would only do it if you do it, Trump. You're the only one we want. Nobody else was honored. I said, okay, I'm going to do it. I knew nothing about television, nothing. My agent closed me. I heard you ac</w:t>
      </w:r>
      <w:r>
        <w:t>cepted doing The Apprentice. I won't let you do it. I said, Jim said, Donald, in the history of television, there's never been a prime time show about business or what you're trying to do that's succeeded. I said, I wish you told me that. Then he said, and</w:t>
      </w:r>
      <w:r>
        <w:t xml:space="preserve"> only 3% of the shows that go on television make it. In other words, you're probably going to have a failure anyway. But you'll definitely have a failure. I'm your agent. I do not want you to do this show. I said, , Jim, I have a problem. I shook the hand </w:t>
      </w:r>
      <w:r>
        <w:t>of NBC. And I shook the hand of Mark Bernet. I said, I shook the hand. He said, doesn't matter. You can't do it. I said, I have to do it. Anyway, time goes by. We do the show. It goes on. It starts at number 10. It goes to 8. It goes to 5 and 4. It then go</w:t>
      </w:r>
      <w:r>
        <w:t>es to number 2 in the following week. It's the number one show on television. And I knew it was good because I didn't know what the word rating meant. I didn't know is that good or bad. But I know it was good because the chairman of NBC called me. It was m</w:t>
      </w:r>
      <w:r>
        <w:t>y birthday. And it was 7 in the morning. And he called. So, Donald, I just wanted to wish you a happy birthday. Now, to me, as an instinctive businessman, that means we're doing OK, ? My wife said, who was that? I said, that was the chairman of NBC. He wan</w:t>
      </w:r>
      <w:r>
        <w:t>ted to wish me a happy. She said, darling, it's like 6'30 in the morning. We went out and I get a call from the agent. And he calls me also. But his call was like an eight. He said, Donald, congratulations. I'd like to see you. I said, Jim, what do you wan</w:t>
      </w:r>
      <w:r>
        <w:t>t to see me about? He said, will you share just hit number one? And if you don't mind, I think I'm entitled to a very substantial commission. He said, how much do you think you're entitled to? Well, how about two or three million dollars? I said, Jim, you'</w:t>
      </w:r>
      <w:r>
        <w:t>re fired. And that was it. Point is, number one, I shook hands. I want to honor my handshake. I would have had I not shaken hand. I would have really listened to Jim. That's important. Number two is sometimes in life to be successful. Oftentimes, most of t</w:t>
      </w:r>
      <w:r>
        <w:t>he time, you have to follow your instincts. You have to follow your gut. You have to. Your parents may say wrong. You're whoever may say wrong. But you have to do it. Now, speaking of that, you've got to love what you do. And I've seen so many instances wh</w:t>
      </w:r>
      <w:r>
        <w:t>ere people, with great talent, went into things that they didn't love and they failed. I would always say to people and I'd see people and I'd say, you've got to love what you do. Because you love what you do. You work harder. But it's not work. I love it.</w:t>
      </w:r>
      <w:r>
        <w:t xml:space="preserve"> I just fought to the ground. I was telling Jerry, I just fought to the 800 acres in the middle of Miami. Gorgeous. I'm so excited. I want to fix it up. It's sort of not so nice now. It's got the big tournaments, got everything. But it was run by Wall Stre</w:t>
      </w:r>
      <w:r>
        <w:t xml:space="preserve">et people. Wall Street people aren't good for fixing things. They're good for moving paper. That's not good. That's not what we want in the country. I want to do sort of a version of what you did here. But I have many, many jobs like </w:t>
      </w:r>
      <w:r>
        <w:lastRenderedPageBreak/>
        <w:t>that. I love taking th</w:t>
      </w:r>
      <w:r>
        <w:t>ings and fixing. Taking things and building. I love building. I almost like fixing better because if you're smart, if you're really smart, you can save a lot of money. When the building is there, the foundations are built. The steel is up. The walls are up</w:t>
      </w:r>
      <w:r>
        <w:t>. And then, , you have people say, renovation costs you more money. Those are people that aren't smart people. I know that for a fact, you renovated a couple buildings here and did very well. That you could never, ever do if you had to build new. If you bu</w:t>
      </w:r>
      <w:r>
        <w:t>ild new, I love that too. I do it both ways. But there's something great about the renovation price. So you've got to love what you do. You've got to work hard. Never, ever, quit. Never, ever give up. Because that's the other thing. I've seen people that a</w:t>
      </w:r>
      <w:r>
        <w:t xml:space="preserve">re super genius. But they don't have that gut feeling. They don't have that stick to it, of this, that never quit. And I've seen people that almost made it and failed. Because they couldn't go that extra mile. They couldn't do it. So you get something you </w:t>
      </w:r>
      <w:r>
        <w:t>never, ever quit. Never, ever give up. , when people ask me about success, I've just started thinking about it over the last couple years, because I've seen a lot of it. You have to have an ability to handle pressure. Because you don't matter how successfu</w:t>
      </w:r>
      <w:r>
        <w:t>l you are. I have many, many friends and enemies. A lot of enemies, too. I don't care. But this part, I have a lot of enemies. And I've watched people that I've seen it. And people that can handle pressure and be entrepreneurs can be successful. Now, I hav</w:t>
      </w:r>
      <w:r>
        <w:t>e some friends that are really, really smart. But they can't handle pressure. In which case, they should work for somebody to great and have a good life. There's nothing wrong with it. Because I almost think that's an instinctive thing, the ability to hand</w:t>
      </w:r>
      <w:r>
        <w:t>le pressure. Now, one of the things I tell people about pressure is,  what? They said, how do you handle pressure? Who's had more pressure than me? Oh, yeah, yeah. Have I had pressure over the years? You have to remember, it doesn't matter. God matters. Yo</w:t>
      </w:r>
      <w:r>
        <w:t>ur family matters. It doesn't matter. And if you say it, I have some people, they say, I've got to be successful. I've got to be. They'll never be successful. It's too crazy. They can't think straight. Does that make sense? Does that make sense to you that</w:t>
      </w:r>
      <w:r>
        <w:t xml:space="preserve"> was going crazy, standing up about your success, ? So you've got to be able to sort of say to yourself, nothing matters that much other than the real big deals with family, with your faith, et cetera. OK. Always have passion. You've got to have passion fo</w:t>
      </w:r>
      <w:r>
        <w:t xml:space="preserve">r your family, for your life, for your church, for whatever it is. You've got to have that passion. I've always believed in positive thinking. At the same time, I don't want to mislead. I also believe in aspiring in terms of what you're doing, aspiring to </w:t>
      </w:r>
      <w:r>
        <w:t>protect against the downside. You can't just be this wonderful guy walking around everything's positive because, unfortunately, that's not the way the world is.</w:t>
      </w:r>
    </w:p>
    <w:p w:rsidR="00734FEC" w:rsidRDefault="0063199E">
      <w:r>
        <w:t xml:space="preserve">[Section 3] Never, ever quit. You never quit. If I give you one message to hold in your hearts </w:t>
      </w:r>
      <w:r>
        <w:t>today, it's this. Never, ever give up. There'll be times in your life, you'll want to quit, you'll want to go home. You'll want to go home, perhaps to that wonderful mother that's sitting back there watching you and saying, Mom, I can't do it. I can't do i</w:t>
      </w:r>
      <w:r>
        <w:t>t. Just never quit. Go back home and tell Mom, Dad, I can't do it. I can't do it. I will do it. You're going to be successful. I've seen so many brilliant people. They gave up in life. They were totally brilliant. They were top of their class. They were th</w:t>
      </w:r>
      <w:r>
        <w:t>e best students. They were the best of everything. They gave up. I've seen others who really didn't have that talent or that ability. And they're among the most successful people today in the world because they never quit and they never give up. So just re</w:t>
      </w:r>
      <w:r>
        <w:t xml:space="preserve">member that. Never stop fighting for what you believe in and for the </w:t>
      </w:r>
      <w:r>
        <w:lastRenderedPageBreak/>
        <w:t>people who care about you. Carry yourself with dignity and pride. Demand the best from yourself and be totally unafraid to challenge entrenched interests and failed power structures. Does</w:t>
      </w:r>
      <w:r>
        <w:t xml:space="preserve"> that sound familiar by the way? The more people tell you it's not possible that it can't be done, the more you should be absolutely determined to prove them wrong. Treat the word impossible as nothing more than motivation. Relish the opportunity to be an </w:t>
      </w:r>
      <w:r>
        <w:t>outsider. Embrace that label. Being an outsider is fine. Embrace the lip because it's the outsiders who change the world and to make a real and lasting difference. The more that a broken system tells you that you're wrong, the more certain you should be th</w:t>
      </w:r>
      <w:r>
        <w:t>at you must keep pushing ahead.</w:t>
      </w:r>
    </w:p>
    <w:p w:rsidR="00734FEC" w:rsidRDefault="0063199E">
      <w:r>
        <w:t>[Section 4] To me success was important but  and I think this is true for almost everybody in the room. I think you have to love what you do. If you don't love what you do you're not going to be successful and I loved what I</w:t>
      </w:r>
      <w:r>
        <w:t xml:space="preserve"> did. I did real estate. I went in early. When I talked about success I always started you have to do something you love. If you don't do what you love you're most likely not going to be successful  you're going to have a lot of people your parents include</w:t>
      </w:r>
      <w:r>
        <w:t>d they're going to be say don't do that don't do that and you have to listen to them they're wise they've been around they've seen and sometimes and I tell people sometimes they go into a business what basically you can't be successful. What are you succes</w:t>
      </w:r>
      <w:r>
        <w:t>sful? If you can get away from that get away from it if you can but you have to be you have to make sure that you do something that you love. Try to go into something that you love that can be a good business.  a lot of people go into businesses that don't</w:t>
      </w:r>
      <w:r>
        <w:t xml:space="preserve"> work just not good. When I was young I wanted to move my father built in Brooklyn in Queens the Barrows and he did a great job he was a very strong guy but a good guy guy with a tremendous heart but he was strong very powerful type of personality and he b</w:t>
      </w:r>
      <w:r>
        <w:t>uilt a single family housing whatever he built but he'd save the nails and the sawdust and the chips of wood and it take him and sell him it's like extreme but he was very extreme I'll give you a quick sec we have apartment buildings and I walked to my fat</w:t>
      </w:r>
      <w:r>
        <w:t>her's desk in Brooklyn this is a long time I was young and there's a picture of a road to cockroach or a can like a paint can a five-gallon bed can and a sitting on his desk I said what the hell is that the cockroach was turned upside down dead and it said</w:t>
      </w:r>
      <w:r>
        <w:t xml:space="preserve"> the name of the product was buy-by-roach and my father said this stuff is the greatest stuff we've ever used but it's too expensive I don't like it I'm sending it up to your uncle and my kid they're gonna analyze it he's gonna send it back and tell me wha</w:t>
      </w:r>
      <w:r>
        <w:t>t ingredients are in I said what are you doing did you said I can say four four dollars a gallon I say pop is it really worth it he said you worth it that's the way you make money and in a certain extent it's not penny wise you gotta say it the pennies you</w:t>
      </w:r>
      <w:r>
        <w:t xml:space="preserve"> gotta be that's a great thinking he wants to take something that's expensive that's good and send it up to a laboratory at MIT find out what the ingredients are because he can save a couple of dollars a gallon years from now some of them may look back and</w:t>
      </w:r>
      <w:r>
        <w:t xml:space="preserve"> ask themselves whether they've made the  choice whether they've made the most of the opportunities they've been given together we have the same mission over the course of your life it will find that things are not always fair you will find that things hap</w:t>
      </w:r>
      <w:r>
        <w:t>pened to you that you do not deserve and that are not always warranted but you have to put your head down and fight fight fight never ever ever give up don't give in don't back down and never stop doing what  is  nothing worth doing ever ever ever came eas</w:t>
      </w:r>
      <w:r>
        <w:t xml:space="preserve">y and the more  you you're fight the more opposition </w:t>
      </w:r>
      <w:r>
        <w:lastRenderedPageBreak/>
        <w:t>that you will say in your hearts are inscribed the values of service sacrifice and devotion how you must go forward into the world and turn your hopes and dreams into action the importance of having a po</w:t>
      </w:r>
      <w:r>
        <w:t>sitive attitude taking risks and persevering through setbacks will get you to your desire success keep listening as Donald Trump encourages you listen there is to believe in yourselves and to pursue your dreams with passion and enthusiasm Gary player the g</w:t>
      </w:r>
      <w:r>
        <w:t>reat golfer he was a little guy very little but he worked really hard and he had a great statement but he'd go the harder I work the luckier I get and he wins the US open you have all these big handsome guys he's big giant guys and they hit the ball a mile</w:t>
      </w:r>
      <w:r>
        <w:t xml:space="preserve"> and you have Gary player and Gary player would win the open hit win the masters hit win this hit win that and he said hey he in the US open he had a five-yard to one foot from the hall and he ended up getting a birdie and wins the US open  and he came off</w:t>
      </w:r>
      <w:r>
        <w:t xml:space="preserve"> to green I I know I've heard the statement before but I heard it from him in a meaningful way they said what do you think Gary what is it he said all I know is I've been working very hard and the harder I work the luckier I get I thought it was an amazing</w:t>
      </w:r>
      <w:r>
        <w:t xml:space="preserve"> statement want to be totally focused you can't take your eye off the ball when I had troubles in the early 90s a major article came out and it said very strongly everything he touches turns to gold and I believed go out with models at night instead of wor</w:t>
      </w:r>
      <w:r>
        <w:t xml:space="preserve">king but that wasn't good and I remember I had a big least coming up and there was a big show and I went to the show I said don't worry fellas you can handle police you'll get it done why came back didn't get it done and I would have had it done a hundred </w:t>
      </w:r>
      <w:r>
        <w:t>percent and then the market crashed in the 90s so I had trouble but it was sort of an amazing I wouldn't want to do it again it was an amazing test of yourself can you handle pressure how are you one to pressure are you smart ever ever give up you can chan</w:t>
      </w:r>
      <w:r>
        <w:t xml:space="preserve">ge and you can move around but never ever give up I know people that are very smart they went to the Wharton School of Finance with me I know other people that aren't as smart and those people at the top people in industry today and the top they just were </w:t>
      </w:r>
      <w:r>
        <w:t>tougher they didn't give up and the smart ones had everything on their plate that always come in with the A plus on the tests and the good boards and everything else but when they ran into problems they didn't know how to solve the problems like the guys t</w:t>
      </w:r>
      <w:r>
        <w:t>hat weren't as good and it's very seldom that  something other than this happen never ever give up I love the game everything I do I mean I see so much a look at something and that's what I it was in my blood from the time I'm very young I loved the creati</w:t>
      </w:r>
      <w:r>
        <w:t>ve process of building inflation has always been very good for real estate but unfortunately at the end the hole in Pups that's the bad part and you haven't seen that yet and hopefully you won't hopefully changes will be made substantial changes and you wo</w:t>
      </w:r>
      <w:r>
        <w:t>n't see that but inflation is a good thing for real estate not a bad thing very good so I have to tell  this inflation but it's been for other parts of the gut and it's very bad ultimately it explodes inflation is wonderful until it all explodes and you go</w:t>
      </w:r>
      <w:r>
        <w:t xml:space="preserve">t to be careful of that you have to watch it I think real estate grant is got to be part of a portfolio it's been it's been first of all there are tax advantages depreciation a lot of people you'll look at a project and you'll have a loss now not good for </w:t>
      </w:r>
      <w:r>
        <w:t>your ego but it made money but you don't pay tax and it shows after depreciation you have a loss a lot of times they'll analyze myself they'll say where you lost money I say you lost money but you're not losing money you'll do you in fact that loss you can</w:t>
      </w:r>
      <w:r>
        <w:t xml:space="preserve"> carry it over to other jobs where you're making a profits real estate from the standpoint of tax benefits has been great but I love the real </w:t>
      </w:r>
      <w:r>
        <w:lastRenderedPageBreak/>
        <w:t>estate business I love the creativity of real estate and I think I always will even as president I'd say boy that'</w:t>
      </w:r>
      <w:r>
        <w:t xml:space="preserve">s a great site for a building  to be a winner you have to think like a winner if you don't think like a winner it's just never gonna happen sometimes in life to be successful oftentimes most of the time you have to follow your instincts you have to follow </w:t>
      </w:r>
      <w:r>
        <w:t xml:space="preserve">your gut you have to your parents may say wrong you're whoever may say wrong but you have to do it much of success is seeing yourself as victorious you have to see yourself you have to really believe in yourself and sometimes it's hard you've had failures </w:t>
      </w:r>
      <w:r>
        <w:t>you've had weaknesses you've had other things you have to see yourself as a one-man band don't rely too much on other people because they'll let you down you have to see yourself as victorious</w:t>
      </w:r>
    </w:p>
    <w:p w:rsidR="00734FEC" w:rsidRDefault="0063199E">
      <w:r>
        <w:t>[Section 5] In order to be successful and you people are well o</w:t>
      </w:r>
      <w:r>
        <w:t xml:space="preserve">n the road to success, you have to find out what makes you excited. What makes you want to get up each morning and go to work? You have to find it. If you love what you do and dedicate yourself to your work, then you will gain momentum. And look, you have </w:t>
      </w:r>
      <w:r>
        <w:t xml:space="preserve">to. You need the word momentum. You will gain that momentum. And each success will create another success. The word momentum. I'll tell you a story that's very interesting for me when I was young. There was a man named William Levitt, Levittowns. You have </w:t>
      </w:r>
      <w:r>
        <w:t xml:space="preserve">some here, you have some in different state. Anybody ever heard of Levittown? And he was a very successful man, became unbelievable, he was a home builder, became an unbelievable success, and got more and more successful. And he'd build homes and at night </w:t>
      </w:r>
      <w:r>
        <w:t>he'd go to these major sites with teams of people, and he'd scour the sites for nails and saw dust and small pieces of wood. And they'd clean the sites so when the workers came in the next morning, the sites would be spotless and clean. And he did it prope</w:t>
      </w:r>
      <w:r>
        <w:t>rly. And he did this for 20 years and then he was offered a lot of money for his company. And he sold his company for a tremendous amount of money. At the time especially, this is a long time ago. Sold his company for a tremendous amount of money. And he w</w:t>
      </w:r>
      <w:r>
        <w:t>ent out and bought a big yacht. And he had a very interesting life. I won't go any more than that because you're Boy Scouts. I'm not going to tell you what he did. Should I tell you? Should I tell you? Oh, you're Boy Scouts, but  life.  life. So, look at y</w:t>
      </w:r>
      <w:r>
        <w:t>ou. Who would think this is the Boy Scouts, ? So he had a very, very interesting life. And the company that bought his company was a big conglomerate. And they didn't know anything about building homes. And they didn't know anything about picking up the na</w:t>
      </w:r>
      <w:r>
        <w:t>ils and the saw dust and selling it and the scraps of wood. This was a big conglomerate based in New York City. And after about a 10-year period, they were losing a lot with it. It didn't mean anything to them. And they couldn't sell it. So they called Wil</w:t>
      </w:r>
      <w:r>
        <w:t>liam Levin up. And they said, would you like to buy back your company? And he said, yes, I would. He so badly wanted. He got bored with this life of yachts and sailing and all of the things he did in the South of France and other places. You won't get bore</w:t>
      </w:r>
      <w:r>
        <w:t>d, ?  truthfully, your workers, you'll get bored too, . Of course, having a few good years like that isn't so bad. But what happened is he bought back his company. And he bought back a lot of empty land. And he worked hard on getting it zoning. And he work</w:t>
      </w:r>
      <w:r>
        <w:t xml:space="preserve">ed hard on starting to develop. And in the end, he failed. And he failed badly. He lost all of his money. He went personally bankrupt. And he was now much older. And I saw him at a cocktail party. And it was very sad because the hottest people in New York </w:t>
      </w:r>
      <w:r>
        <w:t xml:space="preserve">were at this party. It was the party of Steve Ross. Steve Ross, who was one of the great people he came up and discovered really founded Time Warner. And he was </w:t>
      </w:r>
      <w:r>
        <w:lastRenderedPageBreak/>
        <w:t>a great guy. He had a lot of successful people at the party. And I was doing well, so I got inv</w:t>
      </w:r>
      <w:r>
        <w:t>ited to the party. It was very young. And I go in, but I'm in the real estate business. And I see a hundred people, some of whom I recognize. And they're big in the entertainment business. And I see sitting in the corner was a little old man who was all by</w:t>
      </w:r>
      <w:r>
        <w:t xml:space="preserve"> himself. Nobody was talking to him. I immediately recognized that that man was the once great William Levitt of Levittown. And I immediately went over. I wanted to talk to him more than the Hollywood show business communications people. So I went over and</w:t>
      </w:r>
      <w:r>
        <w:t xml:space="preserve"> talked to him. And I said, Mr. Levitt, I'm Donald Trump. He said, I know. He said, Mr. Levitt, how are you doing? He goes, not well, not well at all. And I knew that. But he said, not well at all. And he explained what was happening and how bad it's been </w:t>
      </w:r>
      <w:r>
        <w:t>and how hard it's been. And I said, what exactly happened? Why did this happen to you? You're one of the greats ever in our industry. Why did this happen to you? And he said, Donald, I lost my momentum. I lost my momentum. A word you never hear when you're</w:t>
      </w:r>
      <w:r>
        <w:t xml:space="preserve"> talking about success. When some of these guys that never made ten cents, they're on television, giving you things about how you're going to be successful. And the only thing they ever did was a book and a tape. But I tell you, I'll tell you, it was very </w:t>
      </w:r>
      <w:r>
        <w:t>sad. And I never forgot that moment. And I thought about it. And it's exactly true. He lost his momentum. Meaning he took this period of time off long years. And then when he got back, he didn't have that same momentum. In life, I always tell this to peopl</w:t>
      </w:r>
      <w:r>
        <w:t>e, you have to know whether or not you continue to have the momentum. And if you don't have it, that's okay. Because you're going to go on and you're going to learn and you're going to do things that are great. But you have to know about the word momentum.</w:t>
      </w:r>
      <w:r>
        <w:t xml:space="preserve"> But the big thing, never quit, never give up, do something you love. When you do something you love as a scout, I see that you love it. But when you do something that you love, you'll never fail. What you're going to do is give it a shot again and again a</w:t>
      </w:r>
      <w:r>
        <w:t>nd again. You're ultimately going to be successful. And remember this, you're not working. Because when you're doing something that you love, like I do, of course I love my business, but this is a little bit different. Who thought this was going to happen?</w:t>
      </w:r>
      <w:r>
        <w:t xml:space="preserve"> Well, , having a good time. We're doing a good job. Doing a good job. But when you do something, when you do something that you love, remember this, it's not work. So you'll work 24-7. You're going to work all the time. And at the end of a year, you're no</w:t>
      </w:r>
      <w:r>
        <w:t>t really working. You don't think of it as work. When you're not doing something that you like, or when you're forced into do something that you really don't like, that's called work. And it's hard work. And tedious work. So as much as you can, do somethin</w:t>
      </w:r>
      <w:r>
        <w:t>g that you love, work hard, and never, ever give up. And you're going to be tremendously successful. Tremendously successful.</w:t>
      </w:r>
    </w:p>
    <w:p w:rsidR="00734FEC" w:rsidRDefault="0063199E">
      <w:r>
        <w:t>[Section 6] ever, ever, ever before it's going to be. As you embark on this great adventure, let me share some of the biggest less</w:t>
      </w:r>
      <w:r>
        <w:t>ons I've learned from a lifetime spent building dreams and beating the odds. I beat a lot of odds. A lot of odds, a lot of people said, I don't know, but it worked out okay. We're all we owe, Tee. I'm president. How did that happen? Now, you're going to be</w:t>
      </w:r>
      <w:r>
        <w:t xml:space="preserve"> in the same position, but some of the things that we'd like to hear some of the ideas of charges keep over that part, that's going to be more interesting than all the other stuff which was slightly political, ? I'm going to give it to you though, just as </w:t>
      </w:r>
      <w:r>
        <w:t xml:space="preserve">I see it and as I've learned it, the hard way and the easy way. First, if you're here today and think that you're too young to do something great,  that you are wrong, you're not too young, you can </w:t>
      </w:r>
      <w:r>
        <w:lastRenderedPageBreak/>
        <w:t>have great success at a very young age, you're all very yo</w:t>
      </w:r>
      <w:r>
        <w:t>ung. In America, with driving ambition, young people can do anything. I was 28 when I took my first big gamble to develop a hotel in Midtown, Manhattan, a grand diet and it worked out incredibly well, but I was very young at the time. I was like a very you</w:t>
      </w:r>
      <w:r>
        <w:t>ng person and sort of an old person business. Steve Jobs was 21 when he founded Apple, Walt Disney was 21 when he founded Disney, James Madison, James Monroe, Alexander Hamilton, Thomas Jefferson, they were no older than 25 when they began the journeys tha</w:t>
      </w:r>
      <w:r>
        <w:t>t etched their names into the history books for all time. So to everyone here today, don't waste your youth, go out and fight  from the beginning from the day you leave this incredible university, go out and fight, fight tough, fight fair, but go out and f</w:t>
      </w:r>
      <w:r>
        <w:t>ight. You're going to be very successful because now is the time to work harder than you have ever worked before, push yourself further than you have ever pushed yourself before, find your limits and then smash through everything. Go and smash through. You</w:t>
      </w:r>
      <w:r>
        <w:t>'ve watched that football team smash through, you're going to do the same thing. You're at the age when you have the time and vitality to do really incredible things if you give, just give it your all. You'll look back and a decade from now, you'll be asto</w:t>
      </w:r>
      <w:r>
        <w:t>unded by what you've achieved. You'll remember this day, you'll remember when the guy named Trump was giving the commencement address and he said I could do it and guess what I did. I think you're going to remember that very fondly, I hope so. Second of al</w:t>
      </w:r>
      <w:r>
        <w:t>l, and very importantly, you have to love what you do. Okay, you have to. I rarely see somebody that's successful that doesn't love what he or she does. That's way, really like work isn't work, it's fun. I find it fun. I work all the time and I find it fun</w:t>
      </w:r>
      <w:r>
        <w:t>. If I didn't find it fun, I wouldn't be successful whether it was real estate or in show business. I had a lot of different careers but I loved real estate so much and I was very successful at real estate because I loved it. I learned a lot from my father</w:t>
      </w:r>
      <w:r>
        <w:t xml:space="preserve"> because I watched him work. He worked seven. He was a workaholic. He worked. He loved to work. He was a tough guy, tough as hell actually, now that I think back. I don't know if you could even get away with that nowadays. He was tough but he was a good ma</w:t>
      </w:r>
      <w:r>
        <w:t xml:space="preserve">n. I'll tell you, and he worked seven days a week. Work Saturday, Sundays, it didn't matter. I learned by watching him. He loved his life. He loved what he was doing at a great long term marriage, long, long many, many, many years. He beat me on that one. </w:t>
      </w:r>
      <w:r>
        <w:t>I've mined a very successful with a Kevin Lester quite as long. It was close to 70 years. That was a long time. He said, pop, you beat me on that one.  what I learned from him that he just, he loved life and all he did was work. I see people that don't wor</w:t>
      </w:r>
      <w:r>
        <w:t xml:space="preserve">k hard and they're miserable. Go out and find, but he loved what he was doing and you have to find something that you love and you have to follow your own instincts. Listen to your parents, they're very wise, but you have to follow your instincts and your </w:t>
      </w:r>
      <w:r>
        <w:t>heart, your soul. And you want to be the very, very best you can be. Treat every day like a home game against Orburn, fight like hell and enjoy doing it. Your coach can tell you all about that. Third thing is to think big. , you're going to do something yo</w:t>
      </w:r>
      <w:r>
        <w:t>u might as well think big. Because it's just as tough. You can think small. I know a lot of people, they thought small. They're very smart. I know others that weren't nearly as smart, but they had a better picture of the big picture. Because it's just as h</w:t>
      </w:r>
      <w:r>
        <w:t>ard to solve a small problem as a big problem and it's just as much energy. And everything else except the result is going to be a smaller one. So love what you do, but think big. If it's possible, now if it's not possible, that's okay too. You do somethin</w:t>
      </w:r>
      <w:r>
        <w:t xml:space="preserve">g, you have to do </w:t>
      </w:r>
      <w:r>
        <w:lastRenderedPageBreak/>
        <w:t>something that you love. You will have all the same headaches and challenges, all the same delays and setbacks. You might as well do something that's just amazing. America doesn't aim small. Alabama doesn't aim small and neither do you. S</w:t>
      </w:r>
      <w:r>
        <w:t>o think big, when possible, think big. Fourth is work hard. Work hard. Never, ever stop. An example is a great athlete, actually, Gary Player, golfer, great, great golfer. He wasn't as big as other men. He was actually on the small side. Don't tell him tha</w:t>
      </w:r>
      <w:r>
        <w:t>t. Friend of mine. Don't tell him that because he doesn't understand that. But he worked very, very hard. He made up for it. He never stopped. He won 168 golf tournaments. Think of that. 100. I said, Gary, you're winning like every weekend. Do you ever cho</w:t>
      </w:r>
      <w:r>
        <w:t>ke or anything? I don't know what joke means. And he made a statement years ago that I read and I thought it was sort of an incredible statement. He said, it's funny. The harder I work, the luckier I get. I think of that. The harder I work, the luckier I g</w:t>
      </w:r>
      <w:r>
        <w:t xml:space="preserve">et. So you really have to work hard. And you're going to be successful because you have the talent to get into this school. It's not easy to get through it is even more difficult. You have a lot of talent. If you don't lose your momentum, you just want to </w:t>
      </w:r>
      <w:r>
        <w:t xml:space="preserve">keep it going. And you have to know if you are losing it, you have to know when you're losing it. So maybe you stop and maybe it's time to stop. Listen to the feedback. Think through your plan very carefully and keep moving fast. The word momentum is very </w:t>
      </w:r>
      <w:r>
        <w:t>important. I mean, I'll just tell you a little story about a great real estate developer named William Levitt. He built Levittown. Some of you might live in a Levittown. He was the biggest developer of the whole country in the 1940s and so. And he built th</w:t>
      </w:r>
      <w:r>
        <w:t>ese jobs. He started with one house, then two houses, then 20 houses, then thousands and thousands of houses. And a company, Gulf and Western, came along and they said, we're going to make you an offer to buy your company. And they offered him a lot of mon</w:t>
      </w:r>
      <w:r>
        <w:t xml:space="preserve">ey, a lot of money, more money than he ever thought he could make. And he retired. Lost his momentum. He retired and he let a beautiful life. He had a wife. , it was a second wife. It was a trophy wife. What can I say? I don't like telling you everything, </w:t>
      </w:r>
      <w:r>
        <w:t>but we're all friends, ? ? We're all friends. He had a trophy wife. And he lived a different life. He moved to the South of France, but he lived. It was a life of tremendous luxury. He had so many millions of dollars. He was given a fortune for the company</w:t>
      </w:r>
      <w:r>
        <w:t>. And ten years went by and then fifteen years went by and he got a call from this big conglomerate, Gulf and Western. And they said, we're not doing well with the purchase because he used to pick up every nail, every piece of soy dust, every piece of wood</w:t>
      </w:r>
      <w:r>
        <w:t xml:space="preserve">, every chip, everything. And he'd sell it and make a couple of bucks. Everything was perfect. They can't do that.  these big companies, they don't do that.  a lot when an entrepreneur sells to a big company and then he ends up buying the company back for </w:t>
      </w:r>
      <w:r>
        <w:t>peanuts later on. It happens a lot. But he was the best at what he did. But fifteen years went by and he was so excited and they sold him back his company and he started and he was going to tear apart the world because he got bored with a life of luxury. A</w:t>
      </w:r>
      <w:r>
        <w:t>nd he started building and building and building and the markets turned on him and he went bad. He lost everything and he went bankrupt. He was absolutely bankrupt and it was a sad story to read. It was such an amazing story because he was so rich but he p</w:t>
      </w:r>
      <w:r>
        <w:t>aid them and he bought it for the  price, bought it low but he went wild. But he lost his momentum. He wasn't good at it anymore. And he was at a party on Fifth Avenue. I'll never forget. And it was a party of a very, very powerful man was having the party</w:t>
      </w:r>
      <w:r>
        <w:t xml:space="preserve"> in a magnificent apartment overlooking the park. And I walked in and there were fifty </w:t>
      </w:r>
      <w:r>
        <w:lastRenderedPageBreak/>
        <w:t>or so people. I recognized most of them, all the biggest business people in the world actually. Very glamorous. I was doing well. I was young and I was doing well. And I</w:t>
      </w:r>
      <w:r>
        <w:t xml:space="preserve"> was invited to parties like that. And I looked in the corner and there was Mr. William Levitt sitting all by himself on a chair looking very glum. Nobody was talking to him because you'll find that when you're not successful you lose a lot of friends. It'</w:t>
      </w:r>
      <w:r>
        <w:t>s not a good situation. But there was nobody talking to him but I wanted to talk to him because I was in the real state business and he was and most of these people were in different businesses. And I went over and talked to him and I said, how are you Mr.</w:t>
      </w:r>
      <w:r>
        <w:t xml:space="preserve"> Levitt? He goes, Donald. He knew who I was. Not well. I'm not well. I said so. Can you come back? He said no, son. I lost my momentum. I shouldn't have done it. I lost my momentum. And I never forgot that expression. He lost his momentum. If he would have</w:t>
      </w:r>
      <w:r>
        <w:t xml:space="preserve"> kept going instead of selling and relaxing and going into a different life, he probably would have been three times bigger than he was but he lost his momentum. And you have to know when it's your time. I mean, there'll be a time when you do lose.  it wit</w:t>
      </w:r>
      <w:r>
        <w:t>h fighters.  it with a lot of people. They have a great record and they retire. And then four years later, say, I'm going back. I can beat that guy and they get knocked to hell. And it's not good. It's not good. So he lost his momentum. You have to know wh</w:t>
      </w:r>
      <w:r>
        <w:t xml:space="preserve">en your momentum time is up. I call it momentum time. But follow your momentum. It's a very important word. You don't hear it from too many, but I've seen it. I've seen it a lot. Number six, if you want to change the world, you have to have the courage to </w:t>
      </w:r>
      <w:r>
        <w:t>be an outsider. In other words, you have to take certain risks and do things a little bit differently. Otherwise, if that weren't the case, everybody would be successful. Doesn't work that way. Progress never comes from those satisfied with the values of a</w:t>
      </w:r>
      <w:r>
        <w:t xml:space="preserve"> broken system. It comes from those who want to fix the broken system. And you'll make the bigger money. You'll make them more success by acting that way the other way. Maybe more secure, but if you want to go to the top, you're just never going to do it u</w:t>
      </w:r>
      <w:r>
        <w:t xml:space="preserve">nless you break the system. This is never easy and the closer you get to success, the more ferociously those with a vested interest in the past will resist you. They want to resist. So I just say, trust me on that because I know you really do. You have to </w:t>
      </w:r>
      <w:r>
        <w:t>break the system a little bit and follow your own instincts. But if your vision is , nothing will hold you down. Nothing. You have to have the  vision.</w:t>
      </w:r>
    </w:p>
    <w:p w:rsidR="00734FEC" w:rsidRDefault="0063199E">
      <w:r>
        <w:t>[Section 7] I know people have talked to you about whether or not you want to run. Would you ever? I pro</w:t>
      </w:r>
      <w:r>
        <w:t>bably wouldn't, but I do get tired of seeing what's happening with this country. And if it got so bad, I would never want to rule it out totally, because I really am tired of seeing what's happening with this country. You've said though that if you did run</w:t>
      </w:r>
      <w:r>
        <w:t xml:space="preserve"> for president, you believe you'd win. Well, I don't know. I think I'd win. I tell you what, I wouldn't go in to lose. I've never gone in to lose my life. I would say that I would have a hell of a chance of winning. Remember that nothing worth doing is eve</w:t>
      </w:r>
      <w:r>
        <w:t>r easy. You'll have bad moments. You've got to love what you're doing, and if you don't, just do something else. So many people that have really hit big have gone against the tide. But you have to have great confidence in yourself. You have to be the  pers</w:t>
      </w:r>
      <w:r>
        <w:t xml:space="preserve">on. There are very few people that can pull it off, but when you pull it off, it's great. The harder you work, the luckier you get. And I can tell you ten instances where I didn't quit. If I didn't work really hard, I probably would not. Almost definitely </w:t>
      </w:r>
      <w:r>
        <w:t xml:space="preserve">would not be here today. Unless you had me up as a man who, at one point, was successful. But let's see what a loser looks like. So you have to work hard, </w:t>
      </w:r>
      <w:r>
        <w:lastRenderedPageBreak/>
        <w:t>because it is true. You can develop luck through hard work. Having a mentor makes a big difference in</w:t>
      </w:r>
      <w:r>
        <w:t xml:space="preserve"> life. Now, you have to look around who somebody that you aspire to be, or to be like. But having a mentor, it's really just a wonderful thing if you can have a mentor. I've watched some of the people grow. I've watched some of the most incredible brillian</w:t>
      </w:r>
      <w:r>
        <w:t>t students. And they didn't make it like other people made it. Because they didn't have that drive. They didn't have that never give up ability. I don't know if it's an ability or if you have it, you can't quit. And I've seen people quitting. And if they w</w:t>
      </w:r>
      <w:r>
        <w:t>ould have held that longer, they would have been successful. I've seen it so much. I've seen some of the most brilliant people in the world that never made it. Because they were quitters. It just couldn't take it. They couldn't. Whatever. You have to get t</w:t>
      </w:r>
      <w:r>
        <w:t xml:space="preserve">hrough those artificial barriers. I call them artificial barriers, because you can do something about it until it's too late. Once it's in your system, it's very hard to stop. If father was a worker, he loved to work. And he was happy. He was a happy man. </w:t>
      </w:r>
      <w:r>
        <w:t>He loved to work. He'd work on Saturdays. He'd work on Sundays. He just liked it. He'd go to church. But after church, he'd go and work. He'd go check a building that he was putting up in Brooklyn. , he was mostly in Brooklyn in Queens. And he just loved i</w:t>
      </w:r>
      <w:r>
        <w:t>t. And I think more than anything else, not because of what he taught me. He taught me lots of different things. But I watched him be a happy man and work until he was like literally 93. He was 93 years old when he died. And I said to myself, that's a pret</w:t>
      </w:r>
      <w:r>
        <w:t xml:space="preserve">ty good formula. Because I have a lot of friends. They take vacations for six weeks and eight weeks and three months. And they're never happy. Sometimes in life to be successful, oftentimes, most of the time, you have to follow your instincts. You have to </w:t>
      </w:r>
      <w:r>
        <w:t xml:space="preserve">follow your gut. You have to. Your parents may say wrong. You're whoever may say wrong, but you have to do it. Now, speaking of that, you've got to love what you do. And I've seen so many instances where people with great talent went into things that they </w:t>
      </w:r>
      <w:r>
        <w:t xml:space="preserve">didn't love and they failed. I've seen people that are super genius. But they don't have that gut feeling. They don't have that stick to it, of this, that never quit. And I've seen people that almost made it and failed. Because they couldn't go that extra </w:t>
      </w:r>
      <w:r>
        <w:t>mile. They couldn't do it. So you get something you never, ever quit, never, ever give up. , when people ask me about success, I just started thinking about it over the last couple of years. Because I've seen a lot of it. You have to have an ability to han</w:t>
      </w:r>
      <w:r>
        <w:t>dle pressure. Because you, no matter how successful you are, you have many, many friends and enemies. A lot of enemies too. I don't care. But this is smart. I have a lot of enemies. And I've watched people that I've seen it. And people that can handle pres</w:t>
      </w:r>
      <w:r>
        <w:t xml:space="preserve">sure and be entrepreneurs can be successful. Now, I have some friends that are really, really smart. But they can't handle pressure. In which case they should work for somebody to great and have a good life. There's nothing wrong with it. Because I almost </w:t>
      </w:r>
      <w:r>
        <w:t>think that's an instinctive thing. I think that's the only way to handle pressure. Now, one of the things I tell people about pressure is,  what they said, how do you handle pressure? Who's had more pressure than me? Have I had pressure over the years? Who</w:t>
      </w:r>
      <w:r>
        <w:t xml:space="preserve"> have to remember? It doesn't matter. God matters. Your family matters. But you can never give up. You can't necessarily say, I'm never giving up. You got to be able to weave and bump. You don't have to go through a concrete wall. When you can go over it o</w:t>
      </w:r>
      <w:r>
        <w:t xml:space="preserve">r around it or under it or something. You have to have flexibility. You have to always be able to change course a little bit. Maybe always with that same girl. But don't quit. One of the things about loving what you do is that it's not </w:t>
      </w:r>
      <w:r>
        <w:lastRenderedPageBreak/>
        <w:t xml:space="preserve">work. And therefore </w:t>
      </w:r>
      <w:r>
        <w:t>you don't quit automatically. It's a lot easier not to quit. I would always say, study something that can help you after you get out of college. I mean, I see so many students studying things that will never, ever let them lead a life where they can suppor</w:t>
      </w:r>
      <w:r>
        <w:t>t a family, where they can support their children and their education and healthcare and all of those things. And I want to tell them, don't do it. But at the same time, if they love it, I always say you have to do what you love. In life, I always tell tho</w:t>
      </w:r>
      <w:r>
        <w:t>se to people, you have to know whether or not you continue to have the momentum. And if you don't have it, that's okay. Because you're going to go on and you're going to learn and you're going to do things that are great. But you have to know about the wor</w:t>
      </w:r>
      <w:r>
        <w:t>d momentum. But the big thing, never quit, never give up, do something you love. When you do something that you love, you'll never fail. What you're going to do is give it a shot again and again and again. You're ultimately going to be successful. And reme</w:t>
      </w:r>
      <w:r>
        <w:t>mber this, you're not working. Because when you're doing something that you love, like I do, it's not work. You have to find out what makes you excited. What makes you want to get up each morning and go to work. You have to find it. Recently, somebody aske</w:t>
      </w:r>
      <w:r>
        <w:t>d me the definition of entrepreneur. Now, it means a lot of different things. You have to have an idea. You have to never quit. You have to do a lot of different things. But something I've added over the course of the last few years, you have to be able to</w:t>
      </w:r>
      <w:r>
        <w:t xml:space="preserve"> withstand pressure. I know a lot of people that are very smart, that have great ideas. Everything's good, but they can't handle pressure. And if you can't handle pressure, you cannot be a great entrepreneur. You've got to love what you do. You've got to w</w:t>
      </w:r>
      <w:r>
        <w:t>ork hard. Never, ever quit. Never, ever give up. Because that's the other thing. We're on this planet for a very, very small period of time. And achievement is something that really gives you great pleasure. And when you achieve something, that's great. Bu</w:t>
      </w:r>
      <w:r>
        <w:t>t now, onto the next. Very important, you keep going. Thank you.</w:t>
      </w:r>
    </w:p>
    <w:p w:rsidR="00734FEC" w:rsidRDefault="0063199E">
      <w:r>
        <w:t>[Section 8] Thank you very much everybody. And congratulations to the class of 2017. That's some achievement. This is your day and you've earned every minute of it. And I'm thrilled to be bac</w:t>
      </w:r>
      <w:r>
        <w:t>k at Liberty University. I've been here. This is now my third time. And we love setting records, ? We always set records. We have to set records. We have no choice. It's been a little over a year since I've spoken on your beautiful campus and so much has c</w:t>
      </w:r>
      <w:r>
        <w:t xml:space="preserve">hanged.  here, the class of 2017, dressed in cap and gown, graduating to a totally brilliant future. And here I am standing before you as president of the United States. So I'm guessing there are some people here today who thought that either one of those </w:t>
      </w:r>
      <w:r>
        <w:t xml:space="preserve">things, either one, would really require major help from God. ? And we got it. But here we are celebrating together on this very joyous occasion. And there is no place in the world I'd rather be to give my first commencement address as president than here </w:t>
      </w:r>
      <w:r>
        <w:t>with my wonderful friends at Liberty University. And I accepted this invitation a long time ago. I said to Jerry that I'd be there. And when I say something, I mean it. I want to thank President Jerry Falwell and his incredible wife, Becky. Say it out, Bec</w:t>
      </w:r>
      <w:r>
        <w:t>ky. For their kind words, their steadfast support, and their really wonderful friendship. Let me also extend our appreciation to the entire Falwell family, Trace, Sarah Wesley, Laura, and Caroline. Thank you for everything you do to make this university so</w:t>
      </w:r>
      <w:r>
        <w:t xml:space="preserve"> exceptional. One of the truly great, great schools. Most importantly to our new graduates, each of you should take immense pride in what you have achieved. There's another group of amazing people we want to celebrate today. And they are the ones who </w:t>
      </w:r>
      <w:r>
        <w:lastRenderedPageBreak/>
        <w:t xml:space="preserve">have </w:t>
      </w:r>
      <w:r>
        <w:t>made this journey possible for you.  who that is? Nobody. You forgot already. You're going to go out, you're going to do whatever you're going to do. Someone going to make a lot of money. Someone going to be even happier doing other things. They're your pa</w:t>
      </w:r>
      <w:r>
        <w:t>rents and your grandparents. Don't forget them. You haven't forgotten yet. Have you? Never ever forget them. They're great. And especially this weekend, let's make sure we give a really extra special thanks to the moms. Don't forget our moms, because gradu</w:t>
      </w:r>
      <w:r>
        <w:t>ates today is your day. Today is your day. But then all of this excitement, don't forget that tomorrow is Mother's Day, ? I had a great mother. She's looking down now, but I had a great mother. I always loved Mother's Day. We're also deeply honored to be j</w:t>
      </w:r>
      <w:r>
        <w:t>oined by some of the nearly 6,000 service members, military veterans and military spouses who are receiving their diplomas today. Would you please stand? Please stand. Wow. That's great. Thank you very much. Great job. We're profoundly grateful to every si</w:t>
      </w:r>
      <w:r>
        <w:t>ngle one of you sacrificed to keep us safe and to protect God's precious gift of freedom. It is truly a testament to this university and to the values that you embrace that your graduating class includes so many patriots who have served our country in unif</w:t>
      </w:r>
      <w:r>
        <w:t>orm. Thank you very much. To the class of 2017, today you end one chapter, but you are about to begin the greatest adventure of your life. Just think for a moment of how blessed you are to be here today at this great, great university, living in this amazi</w:t>
      </w:r>
      <w:r>
        <w:t>ng country surrounded by people who you love and care about so much. Then ask yourself with all of those blessings and all of the blessings that you've been given. What will you give back to this country and indeed to the world? What imprint will you leave</w:t>
      </w:r>
      <w:r>
        <w:t xml:space="preserve"> in the sands of history? What will future Americans say we did in our brief time  here on Earth? Did we take risks? Did we dare to defy expectations? Did we challenge accepted wisdom and take on established systems? I think I did, but we all did and we're</w:t>
      </w:r>
      <w:r>
        <w:t xml:space="preserve"> all doing it. Or did we just go along with convention, swim downstream so easily with the current and just give in because it was the easy way, it was the traditional way or it was the accepted way. Remember this, nothing worth doing ever, ever, came easy</w:t>
      </w:r>
      <w:r>
        <w:t>. Following your convictions means you must be willing to face criticism from those who lack the same courage to do what is  and they know what is , but they don't have the courage or the guts or the stamina to take it and to do it. It's called the road le</w:t>
      </w:r>
      <w:r>
        <w:t xml:space="preserve">ss traveled. I know that each of you will be a warrior for the truth, will be a warrior for our country and for your family. I know that each of you will do what is , not what is the easy way and that you will be true to yourself and your country and your </w:t>
      </w:r>
      <w:r>
        <w:t>beliefs. In my short time in Washington, I've seen firsthand how the system is broken, a small group of failed voices who think they know everything and understand everyone, want to tell everybody else how to live and what to do and how to think. But you a</w:t>
      </w:r>
      <w:r>
        <w:t>ren't going to let other people tell you what you believe, especially when  that you're . And those of you graduating here today who have given half a million hours of charity last year alone, unbelievable amount of work and charity and few universities or</w:t>
      </w:r>
      <w:r>
        <w:t xml:space="preserve"> colleges can claim anything even close. We don't need a lecture from Washington on how to lead our lives. I'm standing here looking at the next generation of American leaders. There may very well be a president or two in our midst. Anybody think they're g</w:t>
      </w:r>
      <w:r>
        <w:t>oing to be president raise your hand. In your hearts are inscribed the values of service, sacrifice and devotion. Now you must go forth into the world and turn your hopes and dreams into action. America has always been the land of dreams because America is</w:t>
      </w:r>
      <w:r>
        <w:t xml:space="preserve"> a nation of true </w:t>
      </w:r>
      <w:r>
        <w:lastRenderedPageBreak/>
        <w:t>believers. When the pilgrims landed at Plymouth, they prayed. When the founders wrote the declaration of independence, they invoked our creator four times because in America we don't worship government, we worship God. That is why our ele</w:t>
      </w:r>
      <w:r>
        <w:t xml:space="preserve">cted officials put their hands on the Bible and say, so help me God as they take the oath of office. It is why our currency proudly declares in God we trust. And it's why we proudly proclaim that we are one nation under God every time we say the pledge of </w:t>
      </w:r>
      <w:r>
        <w:t>allegiance. The story of America is the story of an adventure that began with deep faith, big dreams and humble beginnings. That is also the story of Liberty University. When I think about the visionary founder of this great institution, Reverend Jerry Fal</w:t>
      </w:r>
      <w:r>
        <w:t>well Sr., I can only imagine how excited he would be if he could see all of this and all of you today and how proud he would be of his son and of his family. In just two days we will mark the 10th anniversary of Reverend Falwell's passing. Now I used to lo</w:t>
      </w:r>
      <w:r>
        <w:t xml:space="preserve">ve watching him on television, hearing him preach. He was a very special man. He would be so proud not just at what you've achieved, but of the young men and women of character that you've all become. And Jerry, I know you're dead, is looking down on you  </w:t>
      </w:r>
      <w:r>
        <w:t>now and he is proud. He is very proud. So congratulations on a great journey. Reverend Falwell's life is a testament to the power of faith to change the world, the inspiring legacy that we see all around us in this great stadium. This is a beautiful stadiu</w:t>
      </w:r>
      <w:r>
        <w:t>m and it is packed. I'm so happy about that. I said, how are you going to fill up a place like that? It is packed, Jerry. It is beautiful campus and in your smiling faces, but it all began with a vision. That vision was of a world-class university for evan</w:t>
      </w:r>
      <w:r>
        <w:t>gelical Christians. And I want to thank you because boy did you come out and vote, those of you that are old enough. In other words, your parents. Boy oh boy, you voted. You voted. No doubt many people told him his vision wasn't possible. And I am sure the</w:t>
      </w:r>
      <w:r>
        <w:t>y continued to say that so long after he started at the beginning with just 154 students. But the fact is no one has ever achieved anything significant without a chorus of critics standing on the sidelines explaining why it can't be done. Nothing is easier</w:t>
      </w:r>
      <w:r>
        <w:t xml:space="preserve"> or more pathetic than being a critic because they have people that can't get the job done. But the future belongs to the dreamers, not to the critics. The future belongs to the people who follow their heart no matter what the critics say because they trul</w:t>
      </w:r>
      <w:r>
        <w:t xml:space="preserve">y believe in their vision. At Liberty, your leaders knew from the very beginning that a strong athletic program would help this campus grow so that this school might transform more lives. That is why a crucial part of Reverend Fallwell's vision for making </w:t>
      </w:r>
      <w:r>
        <w:t>Liberty a world-class institution was having a world-class football team. Much like the great teams of Notre Dame, great school, great place. In fact, Vice President Mike Pence is there today doing a fabulous job as he always does. A few years ago, the New</w:t>
      </w:r>
      <w:r>
        <w:t xml:space="preserve"> York Times even wrote a story on the great ambitions of the Liberty Flames. That story prompted a long time president of another school to write a letter to Jerry. It's a letter that Reverend Fallwell would have been very, very pleased to read. Jerry tell</w:t>
      </w:r>
      <w:r>
        <w:t>s me that letter now hangs in the wall in the boardroom of your great university. It came from the late father, Theodore Hespert, who was the beloved president of the University of Notre Dame 35 years ago. Like this school's founder, he was a truly kindhea</w:t>
      </w:r>
      <w:r>
        <w:t>rted man of very, very deep faith. In the letter of Father Hespert recalled that Notre Dame's own mediator cries from a small Midwestern school to a national football powerhouse. And then he wrote something so amazing and generous he wrote, I think you are</w:t>
      </w:r>
      <w:r>
        <w:t xml:space="preserve"> on that same trajectory now and I want to wish you all </w:t>
      </w:r>
      <w:r>
        <w:lastRenderedPageBreak/>
        <w:t>the best and encourage you from the starting and from being able to start very small and arriving in the big time. Thanks to hard work, great faith and incredible devotion, those dreams have come true</w:t>
      </w:r>
      <w:r>
        <w:t>. As a February of this year, the Liberty Flames are playing in the FPS, the highest level of competition in NCAA football. Don't clap, that could be tough. Don't clap, that could be tough. I'm a little worried, I don't want to look at some of those scores</w:t>
      </w:r>
      <w:r>
        <w:t xml:space="preserve"> here. Jerry, you sure  what you're doing here? Those other players are big and fast and strong but I have a feeling you're going to do very well, ? From the most humble roots you've become a powerhouse in both education and sports. And just wait until the</w:t>
      </w:r>
      <w:r>
        <w:t xml:space="preserve"> world hears the football teams, you'll be playing on your schedule starting next season. President Falwell gave me a list of some of those schools, the ones you're going to be playing 2018. Would you like me to read the names, just came out, would you lik</w:t>
      </w:r>
      <w:r>
        <w:t>e to hear them? I'm a little bit concerned. You mess. Virginia. Auburn, Jerry, are you sure  what you're doing? Jerry Auburn. I don't know about that, James. This could be trouble, Jerry. Rutgers. Old Dominion, Brigham Young, Army. I might be at that game.</w:t>
      </w:r>
      <w:r>
        <w:t xml:space="preserve"> Who am I supposed to root for? Tell me. That's a tough one, Jerry. I don't know, Jerry. I'm going to have to think about that one, Jerry. Buffalo, Troy, Virginia Tech. Oh, no, Jerry. Old Miss. And Wake Forest. Those are really top schools. That's maybe in</w:t>
      </w:r>
      <w:r>
        <w:t xml:space="preserve"> four or five years I'll come to a game, ? You'll build it up. Well, good luck. The success of your athletic program, arriving on the big stage should be a reminder to every new graduate of just what you can achieve when you start small pursue a big vision</w:t>
      </w:r>
      <w:r>
        <w:t xml:space="preserve"> and never, ever quit. You never quit. If I give you one message to hold in your hearts today, it's this. Never, ever give up. There'll be times in your life. You'll want to quit. You'll want to go home. You'll want to go home. Perhaps to that wonderful mo</w:t>
      </w:r>
      <w:r>
        <w:t>ther that's sitting back there watching you and say, Mom, I can't do it. I can't do it. Just never quit. Go back home and tell mom, Dad, I can do it. I can do it. I will do it. You're going to be successful. I've seen so many brilliant people. They gave up</w:t>
      </w:r>
      <w:r>
        <w:t xml:space="preserve"> in life. They were totally brilliant. They were top of their class. They were the best students. They were the best of everything they gave up. I've seen others who really didn't have that talent or that ability. And they're among the most successful peop</w:t>
      </w:r>
      <w:r>
        <w:t>le today in the world because they never quit and they never gave up. So just remember that. Never stop fighting for what you believe in and for the people who care about you. Carry yourself with dignity and pride. Demand the best from yourself and be tota</w:t>
      </w:r>
      <w:r>
        <w:t>lly unafraid to challenge entrenched interests and failed power structures. Does that sound familiar by the way? The more people tell you it's not possible that it can't be done, the more you should be absolutely determined to prove them wrong. Treat the w</w:t>
      </w:r>
      <w:r>
        <w:t>ord impossible as nothing more than motivation. Releash the opportunity to be an outsider. Embrace that label. Being an outsider is fine. Embrace the label because it's the outsiders who change the world and who make a real and lasting difference. The more</w:t>
      </w:r>
      <w:r>
        <w:t xml:space="preserve"> that a broken system tells you that you're wrong, the more certain you should be that you must keep pushing ahead. You must keep pushing forward. And always have the courage to be yourself. Most importantly, you have to do what you love. You have to do wh</w:t>
      </w:r>
      <w:r>
        <w:t>at you love. I've seen so many people, they're forced through lots of reasons, sometimes including family, to go down a path that they don't want to go down, to go down a path that leads them to something that they don't love, that they don't enjoy. You ha</w:t>
      </w:r>
      <w:r>
        <w:t xml:space="preserve">ve to do what you love. Or you most likely won't be very successful at it. So do what you love. I want to recognize a friend </w:t>
      </w:r>
      <w:r>
        <w:lastRenderedPageBreak/>
        <w:t>who is here with us today who can serve as an inspiration to us all. Someone who doesn't know the meaning of the word quit, real ch</w:t>
      </w:r>
      <w:r>
        <w:t>ampion, a true, true champion. Both on the field, off the field. He's a Hall of Fame quarterback for the Buffalo Bills, really a good friend of mine, an amazing guy. Jim Kelly, where's Jim? He's here someplace. Where's Jim? Stand up, Jim. What a great man.</w:t>
      </w:r>
      <w:r>
        <w:t xml:space="preserve"> Jim Kelly, he was tough. Jim, do you have any idea how much money you'd be making today? They'd hit Jim, it was like tackling a linebacker. They'd hit Jim four guys, five guys that weighed 320. And they'd just keep going down the field. He was much more t</w:t>
      </w:r>
      <w:r>
        <w:t>han a quarterback. He had tremendous heart and he knew how to win. Jim is tough and his toughest fight of all was that he beat cancer, not once but twice. And I saw him and his incredible wife as they were in a very low moment, Jill, very, very low moment.</w:t>
      </w:r>
      <w:r>
        <w:t xml:space="preserve"> And it was amazing the way they fought. It didn't look good. I would have said maybe it's not going to happen. But there was always that hope because of Jim and Jim's heart. But I want to just say it's great to have you here today, Jim. And these people a</w:t>
      </w:r>
      <w:r>
        <w:t>re big, big fans. And if you could get a young version of Jim Kelly, you'll be beating a lot of teams, Jerry. So interestingly though, I said, I wonder what Jim's doing here. His daughter, Aaron, crosses the goal line to you and today with you. So Aaron, s</w:t>
      </w:r>
      <w:r>
        <w:t>tand up. Where are you, Aaron? Where is Aaron? Congratulations, Aaron. Congratulations. Graduating from Liberty. Great choice. Thank you. Liberty University is a place where they really have true champions. And you have a simple creed that you live by to b</w:t>
      </w:r>
      <w:r>
        <w:t>e really champions for Christ. Whether you're called to be a missionary overseas, to shepherd a church, or to be a leader in your community, you are living witness of the gospel message of faith, hope, and love. And , I am so proud as your president to hav</w:t>
      </w:r>
      <w:r>
        <w:t>e helped you along over the past short period of time. I said I was going to do it. And Jerry, I did it. And a lot of people are very happy with what's taken place, especially last week. We did some very important signings. , James? Very important signings</w:t>
      </w:r>
      <w:r>
        <w:t>. America is better when people put their faith into action. As long as I am your president, no one is ever going to stop you from practicing your faith or from preaching what's in your heart. We will always stand up for the  of all Americans to pray to Go</w:t>
      </w:r>
      <w:r>
        <w:t>d and to follow his teachings. America is beginning a new chapter. Today, each of you begins a new chapter as well. When your story goes from here, it will be defined by your vision, your perseverance, and your grit. That's a word Jim Kelly knows very well</w:t>
      </w:r>
      <w:r>
        <w:t>. You're grit. In this, I'm reminded of another man  very well and who has joined us here today. His name is George Rogers, Liberty University, CFO and Vice President for a quarter of a century. During World War II, George spent three and a half years as a</w:t>
      </w:r>
      <w:r>
        <w:t xml:space="preserve"> prisoner of war. He saw many of his fellow soldiers die during the Baton death march. He was the victim of starvation and torture as a prisoner of war. When he was finally set free, he weighed just 85 pounds and was told he would not live past the age of </w:t>
      </w:r>
      <w:r>
        <w:t xml:space="preserve">40. Today, George is 98 years old. Great. That's so great, George. If anyone ever had reason to quit, to give in to the bitterness and anger that we all face at some point, to lose hope in God's vision for his life, it was indeed George Rogers. But that's </w:t>
      </w:r>
      <w:r>
        <w:t>not what he did. He stood up for his country, he stood up for his community, he stood up for his family, and he defended civilization against a tide of barbarity. The kind of barbarity we're seeing today, and we've been witnessing over the last number of y</w:t>
      </w:r>
      <w:r>
        <w:t xml:space="preserve">ears, and I just want to tell you as your President, we are doing very good. Very well encountering it. So you just hang in there. Things are going along very, very well. You'll be hearing a lot </w:t>
      </w:r>
      <w:r>
        <w:lastRenderedPageBreak/>
        <w:t>about it next week for our generals. Things are going along v</w:t>
      </w:r>
      <w:r>
        <w:t xml:space="preserve">ery, very well. Through it all, he kept his faith in God, even in the darkest depths of despair, like so many others of his generation. George came home to a nation full of optimism and pride, and began to live out the American dream. He started a family, </w:t>
      </w:r>
      <w:r>
        <w:t>he discovered God's plan for him, and pursued that vision with all his might, pouring his passion into a tiny college in a place called Lynchburg, Virginia. Did you ever hear of that? Lynchburg? We love it. Do you like it? We like it, ? I flew over a littl</w:t>
      </w:r>
      <w:r>
        <w:t>e while ago, it's amazing actually. What started as a dream with a few good friends, he helped shepherd into the largest Christian university in the world. Just look at this amazing, soaring, growing campus, and I've been watching it grow, because I've bee</w:t>
      </w:r>
      <w:r>
        <w:t>n a friend of Liberty for a long time now, Jerry. It's been a long time. Thanks in great part to George's financial stewardship. Hundreds of thousands of young hearts and souls have been enriched at Liberty and inspired by the spirit of God. George, we tha</w:t>
      </w:r>
      <w:r>
        <w:t xml:space="preserve">nk you, and we salute you, and you just stay healthy for a long time, George. Thank you. Now it falls on the shoulders of each of you here today to protect the freedom that patriots like George earned with their incredible sacrifice. Fortunately, you have </w:t>
      </w:r>
      <w:r>
        <w:t>been equipped with the tools from your time,  here on this campus, to make the  decisions and to serve God, family, and country. As you build good lives, you will also be rebuilding our nation. You will be leaders in your communities, stewards of great ins</w:t>
      </w:r>
      <w:r>
        <w:t xml:space="preserve">titutions, and defenders of Liberty. And you will be great mothers and fathers and grandmothers and grandfathers, loving friends and loving family members. You will build a future where we have the courage to chase our dreams no matter what the cynics and </w:t>
      </w:r>
      <w:r>
        <w:t xml:space="preserve">the doubters have to say. You will have the confidence to speak the hopes in your hearts and to express the love that stirs your souls, and you will have the faith to replace a broken establishment with a government that serves and protects the people. We </w:t>
      </w:r>
      <w:r>
        <w:t>must always remember that we share one home and one glorious destiny, whether we are a brown, black, or white. We all bleed the same red blood of patriots. We all salute the same great American flag, and we are all made by the same Almighty God. As long as</w:t>
      </w:r>
      <w:r>
        <w:t xml:space="preserve"> you remember what you have learned here at Liberty, as long as you have pride in your beliefs, courage in your convictions, and faith in your God, then you will not fail. And as long as America remains true to its values, loyal to its citizens, and devote</w:t>
      </w:r>
      <w:r>
        <w:t>d to its creator, then our best days are yet to come. I can promise you that. This has been an exceptional morning. It's been a great honor for me, and I want to thank you, the students. I also want to thank you, the family, for getting them there. And I w</w:t>
      </w:r>
      <w:r>
        <w:t>ant to thank and congratulate Liberty. May God bless the class of 2017. May God bless the United States of America. May God bless all of you here today. Thank you very much. Thank you. Thank you. Thank you.</w:t>
      </w:r>
    </w:p>
    <w:p w:rsidR="00734FEC" w:rsidRDefault="0063199E">
      <w:r>
        <w:t>[Section 9] So many people that have really hit b</w:t>
      </w:r>
      <w:r>
        <w:t>ig have gone against the tide, but you have to have great confidence in yourself. You have to be the  person. There are very few people that can pull it off, but when you pull it off, it's great if you can have a mentor. Having a mentor makes a big differe</w:t>
      </w:r>
      <w:r>
        <w:t>nce in life. Now, you have to look around who somebody that you aspire to be or to be like, but having a mentor. It's really just a wonderful thing if you can have a mentor. I went to a great school. I went to the Wharton School of Finance. And in that sch</w:t>
      </w:r>
      <w:r>
        <w:t>ool, I met a lot of people, a lot of people heading industry today and over the past. Very smart people. But I've watched some of the people grow. I've watched some of the most incredible brilliant students. And they didn't make it like other people made i</w:t>
      </w:r>
      <w:r>
        <w:t xml:space="preserve">t because they </w:t>
      </w:r>
      <w:r>
        <w:lastRenderedPageBreak/>
        <w:t>didn't have that drive. They didn't have that never give up ability. I don't know if it's an ability or if you have it, just you can't quit. And I've seen people quitting. And if they would have held out longer, they would have been successf</w:t>
      </w:r>
      <w:r>
        <w:t>ul. I've seen it so much. I've seen some of the most brilliant people in the world that never made it because they were quitters. One of the most important things never, ever quit. Never quit. They were just quitters. They would quit. They would just could</w:t>
      </w:r>
      <w:r>
        <w:t xml:space="preserve">n't take it. They couldn't, whatever. One of the things about loving what you do is that it's not work. And therefore you don't quit automatically. It's a lot easier not to quit. But you can never give up. Now you have to also have flexibility though. You </w:t>
      </w:r>
      <w:r>
        <w:t>can't necessarily say, I'm never giving up. I'm going to end. You got to be able to weave and bob. You don't have to go through a concrete wall. When you can go over it or around it or under it or something, you have to have flexibility. You have to always</w:t>
      </w:r>
      <w:r>
        <w:t xml:space="preserve"> be able to change course a little bit. Maybe always with that same girl, but don't quit. We're on this planet for a very, very small period of time. And achievement is something that really gives you great pleasure. And when you achieve something, that's </w:t>
      </w:r>
      <w:r>
        <w:t>great. But now on to the next. Very important. You keep going. I was no different when I was 20 years old. . I wanted to be successful. I wanted to get out of Brooklyn. I said, pop, I love you. But I want to get out of Brooklyn. I love Brooklyn, but I want</w:t>
      </w:r>
      <w:r>
        <w:t xml:space="preserve"> to get out. And I love those buildings. I look from Queens and Brooklyn. And I'd see those big buildings, those big skyscrapers in Manhattan. I said, pop, that's what I want to do. That's what I wanted to do. About eight years ago, I was approached by NBC</w:t>
      </w:r>
      <w:r>
        <w:t xml:space="preserve"> and Mark Bernet to do a show that they had entitled The Apprentice. Now I had an agent, a big, big, big agent. And he was a great agent. But I shook Mark Bernet's hand. And NBC was dying to do it. And they said, would only do it if you do it, Trump. You'r</w:t>
      </w:r>
      <w:r>
        <w:t>e the only one we want. Nobody else was honored. I said, okay, I'm going to do it. I knew nothing about television, nothing. My agent closed me. I heard you accepted doing The Apprentice. I won't let you do it. I said, Jim said, Donald, in the history of t</w:t>
      </w:r>
      <w:r>
        <w:t>elevision, there's never been a prime time show about business or what you're trying to do that's succeeded. I said, I wish you told me that. Then he said, and only 3% of the shows that go on television make it. In other words, you're probably going to hav</w:t>
      </w:r>
      <w:r>
        <w:t>e a failure anyway. But you'll definitely have a failure. I'm your agent. I do not want you to do this show. I said, , Jim, I have a problem. I shook the hand of NBC. And I shook the hand of Mark Bernet. I said, I shook the hand. He said, doesn't matter. Y</w:t>
      </w:r>
      <w:r>
        <w:t>ou can't do it. I said, I have to do it. Anyway, time goes by. We do the show. It goes on. It starts at number 10. It goes to 8. It goes to 5 and 4. It then goes to number 2 in the following week. It's the number one show on television. And I knew it was g</w:t>
      </w:r>
      <w:r>
        <w:t>ood because I didn't know what the word rating meant. I didn't know is that good or bad. But I know it was good because the chairman of NBC called me. It was my birthday. And it was 7 in the morning. And he called. So, Donald, I just wanted to wish you a h</w:t>
      </w:r>
      <w:r>
        <w:t>appy birthday. Now, to me, as an instinctive businessman, that means we're doing OK, ? My wife said, who was that? I said, that was the chairman of NBC. He wanted to wish me a happy. She said, darling, it's like 6'30 in the morning. We went out and I get a</w:t>
      </w:r>
      <w:r>
        <w:t xml:space="preserve"> call from the agent. And he calls me also. But his call was like an eight. He said, Donald, congratulations. I'd like to see you. I said, Jim, what do you want to see me about? He said, will you share just hit number one? And if you don't mind, I think I'</w:t>
      </w:r>
      <w:r>
        <w:t xml:space="preserve">m entitled to a very substantial commission. He said, how much do you think you're entitled to? Well, how about two or three million </w:t>
      </w:r>
      <w:r>
        <w:lastRenderedPageBreak/>
        <w:t>dollars? I said, Jim, you're fired. And that was it. Point is, number one, I shook hands. I want to honor my handshake. I w</w:t>
      </w:r>
      <w:r>
        <w:t>ould have had I not shaken hand. I would have really listened to Jim. That's important. Number two is sometimes in life to be successful. Oftentimes, most of the time, you have to follow your instincts. You have to follow your gut. You have to. Your parent</w:t>
      </w:r>
      <w:r>
        <w:t>s may say wrong. You're whoever may say wrong. But you have to do it. Now, speaking of that, you've got to love what you do. And I've seen so many instances where people, with great talent, went into things that they didn't love and they failed. I would al</w:t>
      </w:r>
      <w:r>
        <w:t>ways say to people and I'd see people and I'd say, you've got to love what you do. Because you love what you do. You work harder. But it's not work. I love it. I just fought to the ground. I was telling Jerry, I just fought to the 800 acres in the middle o</w:t>
      </w:r>
      <w:r>
        <w:t>f Miami. Gorgeous. I'm so excited. I want to fix it up. It's sort of not so nice now. It's got the big tournaments, got everything. But it was run by Wall Street people. Wall Street people aren't good for fixing things. They're good for moving paper. That'</w:t>
      </w:r>
      <w:r>
        <w:t>s not good. That's not what we want in the country. I want to do sort of a version of what you did here. But I have many, many jobs like that. I love taking things and fixing. Taking things and building. I love building. I almost like fixing better because</w:t>
      </w:r>
      <w:r>
        <w:t xml:space="preserve"> if you're smart, if you're really smart, you can save a lot of money. When the building is there, the foundations are built. The steel is up. The walls are up. And then, , you have people say, renovation costs you more money. Those are people that aren't </w:t>
      </w:r>
      <w:r>
        <w:t>smart people. I know that for a fact, you renovated a couple buildings here and did very well. That you could never, ever do if you had to build new. If you build new, I love that too. I do it both ways. But there's something great about the renovation pri</w:t>
      </w:r>
      <w:r>
        <w:t>ce. So you've got to love what you do. You've got to work hard. Never, ever, quit. Never, ever give up. Because that's the other thing. I've seen people that are super genius. But they don't have that gut feeling. They don't have that stick to it, of this,</w:t>
      </w:r>
      <w:r>
        <w:t xml:space="preserve"> that never quit. And I've seen people that almost made it and failed. Because they couldn't go that extra mile. They couldn't do it. So you get something you never, ever quit. Never, ever give up. , when people ask me about success, I've just started thin</w:t>
      </w:r>
      <w:r>
        <w:t>king about it over the last couple years, because I've seen a lot of it. You have to have an ability to handle pressure. Because you don't matter how successful you are. I have many, many friends and enemies. A lot of enemies, too. I don't care. But this p</w:t>
      </w:r>
      <w:r>
        <w:t>art, I have a lot of enemies. And I've watched people that I've seen it. And people that can handle pressure and be entrepreneurs can be successful. Now, I have some friends that are really, really smart. But they can't handle pressure. In which case, they</w:t>
      </w:r>
      <w:r>
        <w:t xml:space="preserve"> should work for somebody to great and have a good life. There's nothing wrong with it. Because I almost think that's an instinctive thing, the ability to handle pressure. Now, one of the things I tell people about pressure is,  what? They said, how do you</w:t>
      </w:r>
      <w:r>
        <w:t xml:space="preserve"> handle pressure? Who's had more pressure than me? Oh, yeah, yeah. Have I had pressure over the years? You have to remember, it doesn't matter. God matters. Your family matters. It doesn't matter. And if you say it, I have some people, they say, I've got t</w:t>
      </w:r>
      <w:r>
        <w:t>o be successful. I've got to be. They'll never be successful. It's too crazy. They can't think straight. Does that make sense? Does that make sense to you that was going crazy, standing up about your success, ? So you've got to be able to sort of say to yo</w:t>
      </w:r>
      <w:r>
        <w:t xml:space="preserve">urself, nothing matters that much other than the real big deals with family, with your faith, et cetera. OK. Always have passion. You've got to have passion for your family, for your life, for your church, for whatever it is. You've got to have that </w:t>
      </w:r>
      <w:r>
        <w:lastRenderedPageBreak/>
        <w:t>passio</w:t>
      </w:r>
      <w:r>
        <w:t>n. I've always believed in positive thinking. At the same time, I don't want to mislead. I also believe in aspiring in terms of what you're doing, aspiring to protect against the downside. You can't just be this wonderful guy walking around everything's po</w:t>
      </w:r>
      <w:r>
        <w:t>sitive because, unfortunately, that's not the way the world is.</w:t>
      </w:r>
    </w:p>
    <w:p w:rsidR="00734FEC" w:rsidRDefault="0063199E">
      <w:r>
        <w:t>[Section 10] To me success was important but  and I think this is true for almost everybody in the room. I think you have to love what you do. If you don't love what you do you're not going to</w:t>
      </w:r>
      <w:r>
        <w:t xml:space="preserve"> be successful and I loved what I did. I did real estate. I went in early. When I talked about success I always started you have to do something you love. If you don't do what you love you're most likely not going to be successful  you're going to have a l</w:t>
      </w:r>
      <w:r>
        <w:t>ot of people your parents included they're going to be say don't do that don't do that and you have to listen to them they're wise they've been around they've seen and sometimes and I tell people sometimes they go into a business what basically you can't b</w:t>
      </w:r>
      <w:r>
        <w:t>e successful. What are you successful? If you can get away from that get away from it if you can but you have to be you have to make sure that you do something that you love. Try to go into something that you love that can be a good business.  a lot of peo</w:t>
      </w:r>
      <w:r>
        <w:t>ple go into businesses that don't work just not good. When I was young I wanted to move my father built in Brooklyn in Queens the Barrows and he did a great job he was a very strong guy but a good guy guy with a tremendous heart but he was strong very powe</w:t>
      </w:r>
      <w:r>
        <w:t>rful type of personality and he built a single family housing whatever he built but he'd save the nails and the sawdust and the chips of wood and it take him and sell him it's like extreme but he was very extreme I'll give you a quick sec we have apartment</w:t>
      </w:r>
      <w:r>
        <w:t xml:space="preserve"> buildings and I walked to my father's desk in Brooklyn this is a long time I was young and there's a picture of a road to cockroach or a can like a paint can a five-gallon bed can and a sitting on his desk I said what the hell is that the cockroach was tu</w:t>
      </w:r>
      <w:r>
        <w:t>rned upside down dead and it said the name of the product was buy-by-roach and my father said this stuff is the greatest stuff we've ever used but it's too expensive I don't like it I'm sending it up to your uncle and my kid they're gonna analyze it he's g</w:t>
      </w:r>
      <w:r>
        <w:t>onna send it back and tell me what ingredients are in I said what are you doing did you said I can say four four dollars a gallon I say pop is it really worth it he said you worth it that's the way you make money and in a certain extent it's not penny wise</w:t>
      </w:r>
      <w:r>
        <w:t xml:space="preserve"> you gotta say it the pennies you gotta be that's a great thinking he wants to take something that's expensive that's good and send it up to a laboratory at MIT find out what the ingredients are because he can save a couple of dollars a gallon years from n</w:t>
      </w:r>
      <w:r>
        <w:t>ow some of them may look back and ask themselves whether they've made the  choice whether they've made the most of the opportunities they've been given together we have the same mission over the course of your life it will find that things are not always f</w:t>
      </w:r>
      <w:r>
        <w:t>air you will find that things happened to you that you do not deserve and that are not always warranted but you have to put your head down and fight fight fight never ever ever give up don't give in don't back down and never stop doing what  is  nothing wo</w:t>
      </w:r>
      <w:r>
        <w:t>rth doing ever ever ever came easy and the more  you you're fight the more opposition that you will say in your hearts are inscribed the values of service sacrifice and devotion how you must go forward into the world and turn your hopes and dreams into act</w:t>
      </w:r>
      <w:r>
        <w:t>ion the importance of having a positive attitude taking risks and persevering through setbacks will get you to your desire success keep listening as Donald Trump encourages you listen there is to believe in yourselves and to pursue your dreams with passion</w:t>
      </w:r>
      <w:r>
        <w:t xml:space="preserve"> and enthusiasm Gary </w:t>
      </w:r>
      <w:r>
        <w:lastRenderedPageBreak/>
        <w:t xml:space="preserve">player the great golfer he was a little guy very little but he worked really hard and he had a great statement but he'd go the harder I work the luckier I get and he wins the US open you have all these big handsome guys he's big giant </w:t>
      </w:r>
      <w:r>
        <w:t xml:space="preserve">guys and they hit the ball a mile and you have Gary player and Gary player would win the open hit win the masters hit win this hit win that and he said hey he in the US open he had a five-yard to one foot from the hall and he ended up getting a birdie and </w:t>
      </w:r>
      <w:r>
        <w:t xml:space="preserve">wins the US open  and he came off to green I I know I've heard the statement before but I heard it from him in a meaningful way they said what do you think Gary what is it he said all I know is I've been working very hard and the harder I work the luckier </w:t>
      </w:r>
      <w:r>
        <w:t>I get I thought it was an amazing statement want to be totally focused you can't take your eye off the ball when I had troubles in the early 90s a major article came out and it said very strongly everything he touches turns to gold and I believed go out wi</w:t>
      </w:r>
      <w:r>
        <w:t xml:space="preserve">th models at night instead of working but that wasn't good and I remember I had a big least coming up and there was a big show and I went to the show I said don't worry fellas you can handle police you'll get it done why came back didn't get it done and I </w:t>
      </w:r>
      <w:r>
        <w:t>would have had it done a hundred percent and then the market crashed in the 90s so I had trouble but it was sort of an amazing I wouldn't want to do it again it was an amazing test of yourself can you handle pressure how are you one to pressure are you sma</w:t>
      </w:r>
      <w:r>
        <w:t xml:space="preserve">rt ever ever give up you can change and you can move around but never ever give up I know people that are very smart they went to the Wharton School of Finance with me I know other people that aren't as smart and those people at the top people in industry </w:t>
      </w:r>
      <w:r>
        <w:t>today and the top they just were tougher they didn't give up and the smart ones had everything on their plate that always come in with the A plus on the tests and the good boards and everything else but when they ran into problems they didn't know how to s</w:t>
      </w:r>
      <w:r>
        <w:t xml:space="preserve">olve the problems like the guys that weren't as good and it's very seldom that  something other than this happen never ever give up I love the game everything I do I mean I see so much a look at something and that's what I it was in my blood from the time </w:t>
      </w:r>
      <w:r>
        <w:t>I'm very young I loved the creative process of building inflation has always been very good for real estate but unfortunately at the end the hole in Pups that's the bad part and you haven't seen that yet and hopefully you won't hopefully changes will be ma</w:t>
      </w:r>
      <w:r>
        <w:t>de substantial changes and you won't see that but inflation is a good thing for real estate not a bad thing very good so I have to tell  this inflation but it's been for other parts of the gut and it's very bad ultimately it explodes inflation is wonderful</w:t>
      </w:r>
      <w:r>
        <w:t xml:space="preserve"> until it all explodes and you got to be careful of that you have to watch it I think real estate grant is got to be part of a portfolio it's been it's been first of all there are tax advantages depreciation a lot of people you'll look at a project and you</w:t>
      </w:r>
      <w:r>
        <w:t>'ll have a loss now not good for your ego but it made money but you don't pay tax and it shows after depreciation you have a loss a lot of times they'll analyze myself they'll say where you lost money I say you lost money but you're not losing money you'll</w:t>
      </w:r>
      <w:r>
        <w:t xml:space="preserve"> do you in fact that loss you can carry it over to other jobs where you're making a profits real estate from the standpoint of tax benefits has been great but I love the real estate business I love the creativity of real estate and I think I always will ev</w:t>
      </w:r>
      <w:r>
        <w:t>en as president I'd say boy that's a great site for a building  to be a winner you have to think like a winner if you don't think like a winner it's just never gonna happen sometimes in life to be successful oftentimes most of the time you have to follow y</w:t>
      </w:r>
      <w:r>
        <w:t xml:space="preserve">our instincts you have to follow your gut you have to your parents may say wrong you're whoever may say wrong but you have to do </w:t>
      </w:r>
      <w:r>
        <w:lastRenderedPageBreak/>
        <w:t>it much of success is seeing yourself as victorious you have to see yourself you have to really believe in yourself and sometim</w:t>
      </w:r>
      <w:r>
        <w:t>es it's hard you've had failures you've had weaknesses you've had other things you have to see yourself as a one-man band don't rely too much on other people because they'll let you down you have to see yourself as victorious</w:t>
      </w:r>
    </w:p>
    <w:p w:rsidR="00734FEC" w:rsidRDefault="0063199E">
      <w:r>
        <w:t>[Section 11] it is my honor an</w:t>
      </w:r>
      <w:r>
        <w:t>d pleasure to introduce to you the honor and pleasure to introduce to you the 45th and the 47th president of the United States of America, Donald J. Trump. Thank you very much, everybody, as well. Thank you very, very much. Vice President Vance, Speaker Jo</w:t>
      </w:r>
      <w:r>
        <w:t xml:space="preserve">hnson, Senator Thune, Chief Justice Roberts, the United States Supreme Court, President Clinton, President Bush, President Obama, President Biden, Vice President Harris, and my fellow citizens. The golden age of America begins  now. From this day forward, </w:t>
      </w:r>
      <w:r>
        <w:t>our country will flourish and be respected again all over the world. We will be the envy of every nation, and we will not allow ourselves to be taken and inventive any longer. During every single day of the Trump administration, I will very simply put Amer</w:t>
      </w:r>
      <w:r>
        <w:t>ica first. Our sovereignty will be reclaimed, our safety will be restored, the scales of justice will be rebalanced, the vicious, violent, and unfair weaponization of the Justice Department and our government will end. And our top priority will be to creat</w:t>
      </w:r>
      <w:r>
        <w:t>e a nation that is proud, prosperous, and free. America will soon be greater, stronger, and far more exceptional than ever before. I return to the presidency confident and optimistic that we are at the start of a thrilling new era of national success. A ti</w:t>
      </w:r>
      <w:r>
        <w:t>de of change is sweeping the country, sunlight is pouring over the entire world, and America has the chance to seize this opportunity like never before. But first we must be honest about the challenges we face. While they are plentiful, they will be annihi</w:t>
      </w:r>
      <w:r>
        <w:t>lated by this great momentum that the world is now witnessing in the United States of America. As we gather today, our government confronts a crisis of trust. For many years, a radical and corrupt establishment has extracted power and wealth from our citiz</w:t>
      </w:r>
      <w:r>
        <w:t>ens while the pillars of our society lay broken and seemingly incomplete disrepair. We now have a government that cannot manage even a simple crisis at home, while at the same time stumbling into a continuing catalog of catastrophic events abroad. It fails</w:t>
      </w:r>
      <w:r>
        <w:t xml:space="preserve"> to protect our magnificent law-abiding American citizens, but provides sanctuary and protection for dangerous criminals, many from prisons and mental institutions that have illegally entered our country from all over the world. We have a government that h</w:t>
      </w:r>
      <w:r>
        <w:t xml:space="preserve">as given unlimited funding to the defense of foreign borders, but refuses to defend American borders or, more importantly, its own people. Our country can no longer deliver basic services and times of emergency as recently shown by the wonderful people of </w:t>
      </w:r>
      <w:r>
        <w:t>North Carolina, who have been treated so badly. And other states who are still suffering from a hurricane that took place many months ago, or more recently Los Angeles, where we are watching fires still tragically burn. From weeks ago, without even a token</w:t>
      </w:r>
      <w:r>
        <w:t xml:space="preserve"> of defense, they're raging through the houses and communities even affecting some of the wealthiest and most powerful individuals in our country. Some of whom are sitting here  now. They don't have a home any longer. That's interesting. But we can't let t</w:t>
      </w:r>
      <w:r>
        <w:t xml:space="preserve">his happen. Everyone is unable to do anything about it that's going to change. We have a public health system that does not deliver in times of disaster, yet more money is spent on it than any country anywhere in the world. And we have an education system </w:t>
      </w:r>
      <w:r>
        <w:t xml:space="preserve">that teaches our children to be ashamed of themselves in many cases, to hate our country despite the love that we try so desperately to provide to </w:t>
      </w:r>
      <w:r>
        <w:lastRenderedPageBreak/>
        <w:t>them. All of this will change starting today, and it will change very quickly. Our recent election is a manda</w:t>
      </w:r>
      <w:r>
        <w:t>te to completely and totally reverse a horrible betrayal, and all of these many betrayals that have taken place and to give the people back their faith, their wealth, their democracy, and indeed their freedom. From this moment on, America's decline is over</w:t>
      </w:r>
      <w:r>
        <w:t>. Our liberties and our nation's glorious destiny will no longer be denied, and we will immediately restore the integrity, competency, and loyalty of America's government. Over the past eight years, I have been tested and challenged more than any president</w:t>
      </w:r>
      <w:r>
        <w:t xml:space="preserve"> in our 250-year history, and I've learned a lot along the way. The journey to reclaim our republic has not been an easy one that I can tell you. Those who wish to stop our cause have tried to take my freedom and indeed to take my life just a few months ag</w:t>
      </w:r>
      <w:r>
        <w:t>o in a beautiful Pennsylvania field in Assassin's Bullet rip through my ear. But I felt then and believe even more so now that my life was saved for a reason. I was saved by God to make America great again. Thank you very much. That is why each day under o</w:t>
      </w:r>
      <w:r>
        <w:t>ur administration of American patriots, we will be working to meet every crisis with dignity and power and strength. We will move with purpose and speed to bring back hope, prosperity, safety, and peace for citizens of every race, religion, color, and crea</w:t>
      </w:r>
      <w:r>
        <w:t xml:space="preserve">te. Our American citizens January 20th, 2025, is Liberation Day. It is my hope that our recent presidential election will be remembered as the greatest and most consequential election in the history of our country. As our victory showed, the entire nation </w:t>
      </w:r>
      <w:r>
        <w:t>is rapidly unifying behind our agenda with dramatic increases in support from virtually every element of our society, young and old, men and women, African Americans, Hispanic Americans, Asian Americans, urban, suburban rural, and very importantly we had a</w:t>
      </w:r>
      <w:r>
        <w:t xml:space="preserve"> powerful win in all seven swing states. And the popular vote we won by millions of people. To the black and Hispanic communities, I want to thank you for the tremendous outpouring of love and trust that you have shown me with your vote. We set records and</w:t>
      </w:r>
      <w:r>
        <w:t xml:space="preserve"> I will not forget it. I've heard your voices in the campaign and I look forward to working with you in the years to come. Today is Martin Luther King Day and his honor. This will be a great honor. But in his honor we will strive together to make his dream</w:t>
      </w:r>
      <w:r>
        <w:t xml:space="preserve"> a reality. We will make his dream come true. Thank you. The national unity is now returning to America and confidence and pride is soaring like never before. In everything we do, my administration will be inspired by a strong pursuit of excellence and unr</w:t>
      </w:r>
      <w:r>
        <w:t>elenting success. We will not forget our country. We will not forget our constitution and we will not forget our God. Today I will sign a series of historic executive orders with these actions. We will begin the complete restoration of America and the revo</w:t>
      </w:r>
      <w:r>
        <w:t>lution of common sense. It's all about common sense. First, I will declare a national emergency at our southern border. All illegal entry will immediately be halted and we will begin the process of returning millions and millions of criminal aliens back to</w:t>
      </w:r>
      <w:r>
        <w:t xml:space="preserve"> the places from which they came. We will reinstate my remain in Mexico policy. I will end the practice of catch and release. And I will send troops to the southern border to repel the disastrous invasion of our country. Under the orders I sign today we wi</w:t>
      </w:r>
      <w:r>
        <w:t xml:space="preserve">ll also be designating the cartels as foreign terrorist organizations. And by invoking the Alien Enemies Act of 1798, I will direct our government to use the full elements power of federal and state law enforcement to eliminate the presence of all foreign </w:t>
      </w:r>
      <w:r>
        <w:t xml:space="preserve">gangs and criminal networks bringing devastating crime to U.S. soil, including our cities and inner cities. As Commander-in-Chief, I have no higher responsibility than to </w:t>
      </w:r>
      <w:r>
        <w:lastRenderedPageBreak/>
        <w:t>defend our country from threats and invasions. And that is exactly what I am going to</w:t>
      </w:r>
      <w:r>
        <w:t xml:space="preserve"> do. We will do it at a level that nobody has ever seen before. Next I will direct all members of my cabinet to Marshal, the vast powers at their disposal, to defeat what was record inflation and rapidly bring down costs and prices. The inflation crisis wa</w:t>
      </w:r>
      <w:r>
        <w:t>s caused by massive overspending and escalating energy prices. And that is why today I will also declare a national energy emergency. We will drill, baby drill. America will be a manufacturing nation once again, and we have something that no other manufact</w:t>
      </w:r>
      <w:r>
        <w:t xml:space="preserve">uring nation will ever have, the largest amount of oil and gas of any country on earth, and we are going to use it. Let me use it. We will bring prices down, fill our strategic reserves up again,  to the top, and export American energy all over the world. </w:t>
      </w:r>
      <w:r>
        <w:t>We will be a rich nation again, and it is that liquid gold under our feet that will help to do it. With my actions today, we will end the Green New Deal, and we will revoke the electric vehicle mandate, saving our auto industry, and keeping my sacred pledg</w:t>
      </w:r>
      <w:r>
        <w:t>e to our great American auto workers. In other words, you will be able to buy the car of your choice. We will build automobiles in America again at a rate that nobody could have dreamt possible just a few years ago, and thank you to the auto workers of our</w:t>
      </w:r>
      <w:r>
        <w:t xml:space="preserve"> nation for your inspiring vote of confidence. We did tremendously with their vote. I will immediately begin the overhaul of our trade system to protect American workers and families. Instead of taxing our citizens to enrich other countries, we will tariff</w:t>
      </w:r>
      <w:r>
        <w:t xml:space="preserve"> and tax foreign countries to enrich our citizens. For this purpose, we are establishing the external revenue service to collect all tariffs, including the revenues, the revenues, and revenues that will be massive amounts of money pouring into our treasury</w:t>
      </w:r>
      <w:r>
        <w:t xml:space="preserve"> coming from foreign sources. The American dream will soon be back and thriving like never before to restore competence and effectiveness to our federal government. My administration will establish the brand new Department of Government Efficiency. After y</w:t>
      </w:r>
      <w:r>
        <w:t>ears and years of illegal and unconstitutional federal efforts to restrict free expression, I will also sign an executive order to immediately stop all government censorship and bring back free speech to America. Never again will the immense power of the s</w:t>
      </w:r>
      <w:r>
        <w:t>tate be weaponized to persecute political opponents, something I know something about. We will not allow that to happen. It will not happen again. Under my leadership, we will restore fair, equal, and impartial justice under the constitutional rule of law.</w:t>
      </w:r>
      <w:r>
        <w:t xml:space="preserve"> And we are going to bring law and order back to our cities. This week, I will also end the government policy of trying to socially engineer race and gender into every aspect of public and private life. We will forge a society that is colorblind and merit-</w:t>
      </w:r>
      <w:r>
        <w:t>based. As of today, it will henceforth be the official policy of the United States government that there are only two genders, male and female. This week, I will reinstate any service members who were unjustly expelled from our military for objecting to th</w:t>
      </w:r>
      <w:r>
        <w:t>e COVID vaccine mandate with full back pay. And I will sign an order to stop our warriors from being subjected to radical political theories and social experiments while on duty. It's going to end immediately. Our armed forces will be free to focus on thei</w:t>
      </w:r>
      <w:r>
        <w:t>r sole mission, defeating America's enemies. Like in 2017, we will again build the strongest military the world has ever seen. We will measure our success not only by the battles we win, but also by the wars that we end and perhaps most importantly, the wa</w:t>
      </w:r>
      <w:r>
        <w:t xml:space="preserve">rs we never get into. My proudest legacy will be that of a peacemaker and unifier. That's what I want to be, a peacemaker and a unifier. I'm pleased to say that as of yesterday, one day before I assumed </w:t>
      </w:r>
      <w:r>
        <w:lastRenderedPageBreak/>
        <w:t>office, the hostages in the Middle East are coming ba</w:t>
      </w:r>
      <w:r>
        <w:t>ck home to their families. America will reclaim its rightful place as the greatest, most powerful, most respected nation on earth, inspiring the awe and admiration of the entire world. It's your time from now. We are going to be changing the name of the Gu</w:t>
      </w:r>
      <w:r>
        <w:t>lf of Mexico to the Gulf of America, and we will restore the name of a great president, William McKinley, to Mount McKinley, where it should be and where it belongs. President McKinley made our country very rich through tariffs and through talent. He was a</w:t>
      </w:r>
      <w:r>
        <w:t xml:space="preserve"> natural businessman and gave Teddy Roosevelt the money for many of the great things he did, including the Panama Canal, which has foolishly been given to the country of Panama after the United States. The United States, I mean, think of this, spent more m</w:t>
      </w:r>
      <w:r>
        <w:t>oney than ever spent on a project before and lost 38,000 lives in the building of the Panama Canal. We have been treated very badly from this foolish gift that should have never been made, and Panama's promise to us has been broken. The purpose of our deal</w:t>
      </w:r>
      <w:r>
        <w:t xml:space="preserve"> and the spirit of our treaty has been totally violated. American ships are being severely overcharged and not treated fairly in any way, shape or form, and that includes the United States Navy. And above all, China is operating the Panama Canal, and we di</w:t>
      </w:r>
      <w:r>
        <w:t>dn't give it to China. We gave it to Panama, and we're taking it back. Above all, my message to Americans today is that it is time for us to once again act with courage, vigor, and the vitality of history's greatest civilization. So as we liberate our nati</w:t>
      </w:r>
      <w:r>
        <w:t>on, we will lead it to new heights of victory and success. We will not be deterred. Together we will end the chronic disease epidemic and keep our children safe, healthy, and disease-free. The United States will once again consider itself a growing nation.</w:t>
      </w:r>
      <w:r>
        <w:t xml:space="preserve"> One that increases our wealth, expands our territory, builds our cities, raises our expectations and carries our flag into new and beautiful horizons. And we will pursue our manifest destiny into the stars launching American astronauts to plant the stars </w:t>
      </w:r>
      <w:r>
        <w:t xml:space="preserve">and stripes on the planet Mars. Ambition is the lifeblood of a great nation, and  now our nation is more ambitious than any other. There's no nation like our nation. Americans are explorers, builders, innovators, entrepreneurs, and pioneers. The spirit of </w:t>
      </w:r>
      <w:r>
        <w:t xml:space="preserve">the frontier is written into our hearts. The call of the next great adventure resounds from within our souls. Our American ancestors turned a small group of colonies on the edge of a vast continent into a mighty republic of the most extraordinary citizens </w:t>
      </w:r>
      <w:r>
        <w:t>on Earth. No one comes close. Americans push thousands of miles through a rugged land of untamed wilderness. They cross desert-scaled mountains, braved untold dangers. One the wild west ended slavery, rescued millions from tyranny, lifted billions from pov</w:t>
      </w:r>
      <w:r>
        <w:t xml:space="preserve">erty, harnessed electricity, split the atom, launched mankind into the heavens, and put the universe of human knowledge into the palm of the human hand. If we work together, there is nothing we cannot do and no dream we cannot achieve. Many people thought </w:t>
      </w:r>
      <w:r>
        <w:t>it was impossible for me to stage such a historic political comeback, but as  today, here I am, the American people have spoken. I stand before you now as proof that you should never believe that something is impossible to do. In America, the impossible is</w:t>
      </w:r>
      <w:r>
        <w:t xml:space="preserve"> what we do best. From New York to Los Angeles, from Philadelphia to Phoenix, from Chicago to Miami, from Houston, to  here in Washington, D.C., our country was forged and built by the generations of patriots who gave everything they had for our rights and</w:t>
      </w:r>
      <w:r>
        <w:t xml:space="preserve"> for our freedom. They were farmers and soldiers, cowboys and factory workers, steel workers and coal miners, police officers and pioneers who pushed onward, marched forward, and let no obstacle defeat their spirit or their pride. </w:t>
      </w:r>
      <w:r>
        <w:lastRenderedPageBreak/>
        <w:t>Together they laid down t</w:t>
      </w:r>
      <w:r>
        <w:t>he railroads, raised up the skyscrapers, built great highways, one two world wars defeated fascism and communism, and try over every single challenge that they faced. After all, we have been through together, we stand on the verge of the four greatest year</w:t>
      </w:r>
      <w:r>
        <w:t>s in American history. With your help, we will restore America promise and we will rebuild the nation that we love and we love it so much. We are one people, one family and one glorious nation under God, so to every parent who dreams for their child and ev</w:t>
      </w:r>
      <w:r>
        <w:t>ery child who dreams for their future, I am with you, I will fight for you, and I will win for you. We are going to win like never before. Thank you. Thank you. Thank you. Thank you. Thank you. Thank you. In recent years, our nation has suffered greatly, b</w:t>
      </w:r>
      <w:r>
        <w:t>ut we are going to bring it back and make it great again greater than ever before. We will be a nation like no other, full of compassion, courage and exceptionalism. Our power will stop all wars and bring a new spirit of unity to a world that has been angr</w:t>
      </w:r>
      <w:r>
        <w:t>y, violent and totally unpredictable. America will be respected again and admired again, including by people of religion, faith and good will. We will be prosperous, we will be proud. We will be strong and we will win like never before. We will not be conq</w:t>
      </w:r>
      <w:r>
        <w:t>uered, we will not be intimidated, we will not be broken, and we will not fail. From this day on, the United States of America will be a free sovereign and independent nation. We will stand bravely, we will live proudly, we will dream boldly, and nothing w</w:t>
      </w:r>
      <w:r>
        <w:t>ill stand in our way because we are Americans, the future. Americans, the future is ours, and our golden age has just begun. Thank you, God bless America. Thank you all. Thank you. Thank you. Thank you.</w:t>
      </w:r>
    </w:p>
    <w:p w:rsidR="00734FEC" w:rsidRDefault="0063199E">
      <w:r>
        <w:t>[Section 12] Well, Mr. President, what an honor to be</w:t>
      </w:r>
      <w:r>
        <w:t xml:space="preserve"> here in the White House with you. Second time around, and I think when people look at the first six months of this administration, you have had more success. I think the many presidents in history throughout the term of their entire term and office, a lot</w:t>
      </w:r>
      <w:r>
        <w:t xml:space="preserve"> of people look at what you've done, though, and they say, had you not had four years in between, maybe all this success would not be possible. Do you agree with that? As devastating as the 2020 loss was, as bad for the country as the last four years were,</w:t>
      </w:r>
      <w:r>
        <w:t xml:space="preserve"> do you think you'd be as successful as you have been without the four years in between? Well, experience is a very important in life. I think talent is more important than experience, but if you can have them both somehow, it's a very good thing, but expe</w:t>
      </w:r>
      <w:r>
        <w:t>rience is very important. I think it also helped. It was very bad for the country, but it also helped to have four years of horror. What went before me was horror, and by comparison, I think anything looks good, and I don't want it to mean what we've done,</w:t>
      </w:r>
      <w:r>
        <w:t xml:space="preserve"> because we've done a lot of records. But what they've done to our country should never be forgiven, allowing millions and millions of people to come into our country that shouldn't be here. It's such a big aspect of what we're doing now with the borders, </w:t>
      </w:r>
      <w:r>
        <w:t>and it could have been so easy. When I gave over the country, the border was great. Now it's better than it was, but it was much worse than it was in 2016 when I took it over. That was a border problem also. But I think when people see the horror show that</w:t>
      </w:r>
      <w:r>
        <w:t xml:space="preserve"> we had for four years, an absolute horror show, they tried to kill, it was almost like they tried to kill our country. And the beautiful thing is now we have the hottest country in the world, , is with the King of Saudi Arabia, the leader of Qatar, the le</w:t>
      </w:r>
      <w:r>
        <w:t xml:space="preserve">ader of UAE, and many other leaders at NATO, separately, a whole group, and every one of them virtually said, you have the hottest country in the world  now. And six months ago, they also said we thought your country was </w:t>
      </w:r>
      <w:r>
        <w:lastRenderedPageBreak/>
        <w:t xml:space="preserve">dead. They actually thought it was </w:t>
      </w:r>
      <w:r>
        <w:t>dead, and it felt dead. We had, not only no leadership, we had negative leadership. We're going, it was a regressive leadership. So I think it probably makes it look good too, but we've done a lot. Well, , throughout the four years, while you were not here</w:t>
      </w:r>
      <w:r>
        <w:t xml:space="preserve"> at this White House, I know that there were some very dark times. Sometimes where people counted you out, thought that you'd never come back, yet you're here  now. So in those moments, what was it that kept you going? Why is it that you are back here in t</w:t>
      </w:r>
      <w:r>
        <w:t>his White House now, despite so many people saying it wasn't possible? Well, number one, our show was happening to the country. They were destroying our country. They were allowing people to come into our country from prisons, from mental institutions, gan</w:t>
      </w:r>
      <w:r>
        <w:t>g members, the worst gang members in the world. Make our gang members look like, , nice people. They were coming in at levels that nobody had ever seen before. No check-in, no vetting, no anything. Just come into our country and do whatever you want. And w</w:t>
      </w:r>
      <w:r>
        <w:t>e were letting people coming in from prisons. Prisons were opened in many countries. They talked about Venezuela, but it was far more than Venezuela all over the world. The Congo, they opened their prisons. They emptied them out into our country. And I saw</w:t>
      </w:r>
      <w:r>
        <w:t xml:space="preserve"> what was happening. And it didn't take long. I saw that they were going to go. I built hundreds of miles of wall. There were little sections that you had to fill in just to close it in. And I saw that they weren't going to build them. And I even called in</w:t>
      </w:r>
      <w:r>
        <w:t>. I said, when are you going to just put those little sections, would have taken three weeks. And I said, , they want to have open borders. And that's what it was. Open borders, no vetting. To me, that's, , inflation I've already taken care of. It's so man</w:t>
      </w:r>
      <w:r>
        <w:t>y of the other things. Look at energy, look at fuel, look at this. So many things we've done. But, , that's a big job getting thousands, hundreds of thousands criminals out of our country. Murderers, 11,888 murders. Many of those people have killed more th</w:t>
      </w:r>
      <w:r>
        <w:t>an one person. Thank you. Murderers killed more than one person. More than half of them. And he let them in to our country. It's not even, , we love this country. It's not even believable. And I guess it wasn't him so much as people surrounding the beautif</w:t>
      </w:r>
      <w:r>
        <w:t xml:space="preserve">ul Resolute desk. And I know him all. And they're not good this smart, but they're not good. They're smart in a different way. But evil intention. And what it's, he was the worst president in the history of our country because of them also. But he was the </w:t>
      </w:r>
      <w:r>
        <w:t>worst president in the history of our country. And nobody's done such damage to our country. And we're fixing it. And I think we're fixing it very fast. Well, we are at the anniversary of your Butler rally where Eric and I, along with Luke and Carolina wat</w:t>
      </w:r>
      <w:r>
        <w:t>ched on live television as so many people across the country and really the world did when there was the assassination attempt on you. And as we come to this moment, I'm thinking back to what happened  after that. You actually called all of us on the phone</w:t>
      </w:r>
      <w:r>
        <w:t>. And it was amazing to me that that was what you thought to do. That you wanted us to know that you were okay. And I know that's a moment none of us will ever forget. And I'm sure for you, , tenfold. Well, it was unforgettable. And know exactly what was g</w:t>
      </w:r>
      <w:r>
        <w:t xml:space="preserve">oing on. I got a whack. There's no question about that. And fortunately got down quickly. People were screaming and I got down quickly fortunately because I think they shot eight bullets. Then one got me and one got another one and one got another one and </w:t>
      </w:r>
      <w:r>
        <w:t>one killed Corey, the firefighter, great guy. , we had a tremendous massive crowd. Tens of thousands of people were there. And the hour sniper within less than five seconds was able to get him from a long distance with one shot. If he didn't do that, you w</w:t>
      </w:r>
      <w:r>
        <w:t xml:space="preserve">ould have had an even worse </w:t>
      </w:r>
      <w:r>
        <w:lastRenderedPageBreak/>
        <w:t>situation. It was really bad. But he really did a fantastic job. Just it went about his business less than just about four seconds. And that's when it all stopped and he got him perfectly from a very long distance. So we got a l</w:t>
      </w:r>
      <w:r>
        <w:t>ittle bit lucky and that we good. There was so much conversation after that though. You had members of Congress visiting the site there. People really on top of wanting to get answers to that. But I think we still are wondering. Do , are we going to get an</w:t>
      </w:r>
      <w:r>
        <w:t xml:space="preserve">swers? Will the American people get answers as to what ultimately happened there that day? So they briefed me in numerous times. The FBI, the secret service, sort of everybody, DOJ, Pamela's doing a fantastic, I think she's doing a fantastic job. But they </w:t>
      </w:r>
      <w:r>
        <w:t>briefed me and I'm satisfied with it. I'm satisfied with it. They should have had somebody in the building. That was a mistake. They should have had communications with the local police. They weren't tied in. And they should have been tied in. So there wer</w:t>
      </w:r>
      <w:r>
        <w:t>e mistakes made. And that shouldn't have happened. And that building was a prime building in terms of what they were trying to do. But I was satisfied in terms of the bigger plot, the larger plot, I was satisfied. , I have great confidence in these people.</w:t>
      </w:r>
      <w:r>
        <w:t xml:space="preserve"> I know the people. And they're very talented, very capable. But they had a bad day. And I think they'll admit that at a rough day. They didn't do a good job. They shouldn't have had anybody in that building. That building was a prime location for somebody</w:t>
      </w:r>
      <w:r>
        <w:t xml:space="preserve"> that was disturbed, mentally disturbed. And we had, , a couple of other events. This is a very dangerous job being president. , I say a race car driver, 1% of 1%. Think of that. Die. It's not a lot. A bull rider. I think that's pretty dangerous. It's like</w:t>
      </w:r>
      <w:r>
        <w:t xml:space="preserve"> one tenth of 1% die. And with the president, it's like 5%. Why didn't you tell me this? I could have maybe made a different decision. But I wouldn't have made a different decision because we're doing so well. The country's back. And it's, as I said, every</w:t>
      </w:r>
      <w:r>
        <w:t>one's saying, we've got the hottest country in the world. And we've done it within. When the King of Saudi Arabia told me that that was four months, four and a half months. And now it's almost six months. And when you think it was, I would have said it wou</w:t>
      </w:r>
      <w:r>
        <w:t xml:space="preserve">ld have taken longer than that. But we have been very active, even doing this interview. I feel guilty because I'm supposed to write and help you work. We appreciate it though. , it's, uh, now we're really busy, really busy. And doing a great job. We have </w:t>
      </w:r>
      <w:r>
        <w:t>other countries wanting to do business with us so badly. They never appreciated it. Now they do, , they took advantage of our country on trade, on the military, on NATO. You saw it. I saw the NATO problem last week. And we had every country is, uh, now pay</w:t>
      </w:r>
      <w:r>
        <w:t xml:space="preserve">ing substantially more money, like from 2% to 5% and they weren't paying the two. But they're paying the five. And it's over a trillion dollars a year. I think of that over a trillion a year. I'm just going to make it something. And we got that done. And, </w:t>
      </w:r>
      <w:r>
        <w:t>uh, we have a big voice in NATO now. We had really not much of a voice. With Biden, he had no voice at all. He didn't know where he was. And, uh, so what are we doing? Well, the trade thing is going to be very big. And we're sending out letters as we speak</w:t>
      </w:r>
      <w:r>
        <w:t>. They literally just started going out. And I signed the letters. And it's basically telling countries that we are going to give you the privilege to, uh, shop and work in our country. And I think people are going to respect it. You'll read the letter lat</w:t>
      </w:r>
      <w:r>
        <w:t xml:space="preserve">er, but it's a very similar letter. Just different amounts, different numbers, different amounts of tariffs. And I think it's very good. And in some cases, we'll make deals. , we'll make a direct deal as opposed to a letter. And we've already made some of </w:t>
      </w:r>
      <w:r>
        <w:t xml:space="preserve">them with various countries. But it's a tremendous amount of money to this country. We were taking advantage of on trade. And we were </w:t>
      </w:r>
      <w:r>
        <w:lastRenderedPageBreak/>
        <w:t>taking advantage of on military. We protected the country. We got nothing for protecting. We'd spend billions of dollars t</w:t>
      </w:r>
      <w:r>
        <w:t>o protect countries. I don't want to go into the countries, but pretty obvious which ones. And, uh, they're friendly. Or some of them are at that friendly. I mean, some of them were protecting countries that don't even like us. The whole thing is crazy. Bu</w:t>
      </w:r>
      <w:r>
        <w:t>t, um, if they don't like us, we'll, we'll let them know very quickly. But, uh, it's, it's really incredible. The potential of this country is incredible. It's been run very foolishly. It's been run stupidly, it's stupidly, so stupidly. And, uh, some of th</w:t>
      </w:r>
      <w:r>
        <w:t>e countries are very upset now because they've been taking advantage of us for 30, 40 years. And I had it stopped. I was stopping in the process. And then we had the COVID in the last part of my administration. But we still, we had the strongest economy in</w:t>
      </w:r>
      <w:r>
        <w:t xml:space="preserve"> the history of our country. And this is going to be better. I predict this is going to be better. Um, the money coming in, the tariffs coming in at hundreds of billions of dollars are coming in, they're pouring in. And I had started that China paid us a l</w:t>
      </w:r>
      <w:r>
        <w:t>ot of money. No other president got anything from China, not 10 cents. And, uh, I got hundreds of billions, hundreds of billions of dollars. And who would have thought, ? Who would have thought? But we took in a lot of money. But the COVID ended a little b</w:t>
      </w:r>
      <w:r>
        <w:t>it sooner. And we did a good job with that. But we, uh, we helped other countries. We made the ventilators. We, , we became the king of ventilators, ? But we did a good job with it. But it was what it was. A vicious, very hard to guard against disease, pla</w:t>
      </w:r>
      <w:r>
        <w:t>gue, whatever you want to call it. And I think we saved a lot of lives. Well, , you talk about all the money coming into the country. How, how big, , the tariffs will be and leveling the playing field, you asked to have the one big beautiful bill on your d</w:t>
      </w:r>
      <w:r>
        <w:t>esk to sign on July 4th. You got it on America's birthday. And I think it was such a huge success for you, for house Republicans, for the house Senate. I mean, for the, uh, the Senate. The, um, question I think a lot of people have is when will they actual</w:t>
      </w:r>
      <w:r>
        <w:t>ly start to see the positive impact from the one big, beautiful bill and their lives, the tax cuts, all of the big things that we could see from that. They're already seeing them and we are, we are getting investment because of that bill. We're having inve</w:t>
      </w:r>
      <w:r>
        <w:t>stment made in this country that nobody's ever believed. We're up to close to $15 trillion. Other administrations did, they wouldn't do that in four years. $15 trillion. So we did it in, I mean, that was a number from a couple of months ago. And now it's s</w:t>
      </w:r>
      <w:r>
        <w:t>ubstantially higher than that. We're having car companies come in and build their plans here, which they wouldn't have even thought about. They would have never done it. We have AI, which is the big hot thing on their building. They're spending trillions o</w:t>
      </w:r>
      <w:r>
        <w:t>f dollars, trillions of dollars in this country. They wouldn't have done that without what we just did last week. And, , I tell Republicans, you have to speak positively about it. Like, when I have a chance with you and your show is doing so well, your rat</w:t>
      </w:r>
      <w:r>
        <w:t>ings are so good. What's going on? Better after this. Well, you're getting good ratings. Your ratings were good without this. I mean, you're doing fantastically well. And I watch you. I watch Mark Levin. You have some good people. And it's not easy to watc</w:t>
      </w:r>
      <w:r>
        <w:t>h. Very much television. , must see television. But congratulations. That's really a great success. So I say to people, Republicans or anybody, explain the bill because it's so big and so good because the Democrats only do one thing good. And that's compla</w:t>
      </w:r>
      <w:r>
        <w:t xml:space="preserve">int. And they're saying, it's going to cause death and this and that. They don't mean it's a soundbite. Somebody gave me a soundbite. It's going to cause death. Not going to cause death. It's going to keep people alive. And it's going to make our country </w:t>
      </w:r>
      <w:r>
        <w:lastRenderedPageBreak/>
        <w:t>s</w:t>
      </w:r>
      <w:r>
        <w:t xml:space="preserve">uccessful and really successful. So I always say you have to explain because they have soundbites like Russia, Russia, Russia. It was a soundbite. They made up the 51 intelligence agents. They made up. It came from Russia. No, it came from Hunter, Biden's </w:t>
      </w:r>
      <w:r>
        <w:t>bathroom or bedroom or whatever the alley wrote and it did that terrible stuff. But they had, , they make up a soundbite and they send it to the fake news and they send it all over the place. So we have to fight back and we have to live by our and it's unb</w:t>
      </w:r>
      <w:r>
        <w:t>elievable. It's the most incredible bill. One of the most incredible bills ever passed and it's the biggest. It's the biggest bill of its kind ever passed. And we have to talk about it. When you think about no tax on tips, no tax on social security, no tax</w:t>
      </w:r>
      <w:r>
        <w:t xml:space="preserve"> on overtime, a big tax cut and an addition to that. Plus we're saving the tax cut that we made years ago, which is big and expired in another couple of months it would have expired. They would have had a 68% tax increase and now they have a tax cut. And y</w:t>
      </w:r>
      <w:r>
        <w:t>ou have to explain that to people because, , the public, they're doing, they're driving a cab, they're working as a lawyer accountant or a teacher or doing it, any one of a million different things, they're not into it like we are. You have to explain it s</w:t>
      </w:r>
      <w:r>
        <w:t>o every chance you get because what they do is they set a phone, , they fake. The Democrats are fake. They're part of the fake news. And the fake news will take it and they'll go with it because I have learned so much about the news, about how crooked thes</w:t>
      </w:r>
      <w:r>
        <w:t>e newspapers are, like the New York Times is pure crooked, the Washington Post, so many of them. It's so, I so admire honest reporting. There's not that much of it though. We really don't have that much. I think to make America great again, you need at lea</w:t>
      </w:r>
      <w:r>
        <w:t>st we have to get a bigger percentage that we have. And nobody understands why. Why would somebody make up stories to make Biden look good when the man was grossly incompetent? What good does it do? I mean, other than lose credibility, , they're down at th</w:t>
      </w:r>
      <w:r>
        <w:t>e lowest number for credibility that they've ever had. They'll, they'll wait below Congress, which is very interesting. And I think Congress came a long way recently because we have people like Mike Johnson. He's been incredible. John Thunes been incredibl</w:t>
      </w:r>
      <w:r>
        <w:t>e. All of the people under them and, , the Senate and the House. I've gotten a known really well and maybe better than ever because of this. This was almost an impossible thing to get approved because remember, you didn't have one Democrat vote, even thoug</w:t>
      </w:r>
      <w:r>
        <w:t>h these are the biggest tax cuts in history, even though all of the things it's going to bring jobs is going to bring everything. We didn't have one Democrat vote because they said, don't vote. And the one thing they do well is they stay together. You're r</w:t>
      </w:r>
      <w:r>
        <w:t>eading stories now that a lot of them wanted to vote for it, but they couldn't. They couldn't do it. I read one this morning about a certain Democrat from a certain location in New York who wanted to vote so badly for. He said, this is going to kill our ca</w:t>
      </w:r>
      <w:r>
        <w:t>reer if we don't don't vote. And he really didn't vote because they really do control that. It's pretty incredible. And they stick together. I admire that the stick to itiveness, but at the same time, I would say there's got to be something where when you'</w:t>
      </w:r>
      <w:r>
        <w:t>re doing something good for the country. So we had to get all reput, because we have the majority by just a little bit. We had to get every single vote. And I guess it was 218 to 2. Think of that. 218 to 2. And that was incredible. That was the House vote.</w:t>
      </w:r>
      <w:r>
        <w:t xml:space="preserve"> And the Senate vote was relatively similar. But there was all. We didn't get one Democrat vote in the Senate. We didn't get one Democrat vote in the House. And I guess we had three votes. We had Rand Paul, ? Terrible. It's so sad. When I watch him, I watc</w:t>
      </w:r>
      <w:r>
        <w:t xml:space="preserve">h him and I just, it's so sad. Because there's never any suggestion about what to do. , like, can we </w:t>
      </w:r>
      <w:r>
        <w:lastRenderedPageBreak/>
        <w:t>do this? Can we just, they want to go? No. You have a guy named Massey in the House and we call him Rand Paul Jr. He's just a no vote. Automatic no, it's n</w:t>
      </w:r>
      <w:r>
        <w:t xml:space="preserve">ot like she was, , a fight for something. There's no fight. We just, no vote. I think they think it's good publicity for them. , I think they think that. But it was very sad, Susan Collins, as , in the Senate voted no. It's, it's shocking. And so good for </w:t>
      </w:r>
      <w:r>
        <w:t>their areas. But you got it done. We got it done. No, but when you think that out of all those votes, like in the Senate, we couldn't have more than three. Then we got it done. And in the House, we couldn't have more than three. We had, the House was 218 t</w:t>
      </w:r>
      <w:r>
        <w:t>o two. It's pretty amazing when you think of it. You just don't do that. It's almost impossible. And we got it done. And the reason we got it done because it's so good. And remember this, the Democrats wanted to vote for it most of them, many of them, beca</w:t>
      </w:r>
      <w:r>
        <w:t>use it's all good stuff. I mean, it's all lower taxes and incentives. And that's that so many good things. Great on energy. Stopping the EV mandate, which, , hurts Elon. , it's too bad. But I told them long before he endorsed me, I said, you'll never be wi</w:t>
      </w:r>
      <w:r>
        <w:t>th me because I'm going to stop the mandate because the mandate said, everybody has to have an electric car within a few years. And I said, that's not going to happen because not everybody wants an electric car. They want to have a hybrid or they want to h</w:t>
      </w:r>
      <w:r>
        <w:t xml:space="preserve">ave a gas gasoline powered car for whatever reason. They want something else. Electrics like at 7%. And we opened it up to electric, but we opened it. We ended the EV mandate. You don't have to have an electric car now. But I said, , Elon's never going to </w:t>
      </w:r>
      <w:r>
        <w:t>love this. And I told him before he endorsed me, gave me this beautiful endorsement. I said, , I'm against everybody having an electric car. He said,  what? As long as I'm in the same footing as everybody else, I thought it was a great statement, but it tu</w:t>
      </w:r>
      <w:r>
        <w:t xml:space="preserve">rned out not to be so because he was very upset about it. Well, you seem to have a knack for putting people around you who are successful and make you even more successful. I think this has been sort of a trait of yours your entire life. If you go back to </w:t>
      </w:r>
      <w:r>
        <w:t>the Trump organization, you gave people opportunities that maybe they would never have taken themselves. And I feel like you've often seen things in people that they don't even see in themselves as well. Especially women. You did it for me. I would say tha</w:t>
      </w:r>
      <w:r>
        <w:t>t for me as well. But you're cabinet is comprised of so many incredible people and people that even a year ago, so many would never have imagined. Like R.F.K. Jr., who a year ago was running for president as a Democrat. Why do you think you have this abili</w:t>
      </w:r>
      <w:r>
        <w:t>ty? And I feel like it has really been to your benefit. Look at this incredible cabinet you've put together. They're all people who are working to make America great. They've been incredible. Actually, the cabinet has been incredible. And I had a lot of go</w:t>
      </w:r>
      <w:r>
        <w:t>od people in my first term. But again, I came here. I had never done it before. I'm picking people that I never heard of. And I'm taking recommendations of people that were sort of stupid people like a John Bolton. He's a stupid guy, or Jesper, who was ter</w:t>
      </w:r>
      <w:r>
        <w:t>rible. I mean, he was terrible, but I took some recreation. But overall, I got it . I mean, we rebuilt our military. We did so many, so many great things. But I know I now know the people. I know so well. I know better than anybody. , I spent four years wi</w:t>
      </w:r>
      <w:r>
        <w:t>th sometimes you hit and miss and sometimes . But we had we had great people the first time. But we have really good people this time. And they get along with each other. They love each other. They love the country. And it's smoother. I think it's smoother</w:t>
      </w:r>
      <w:r>
        <w:t xml:space="preserve">. , we did a lot of people thought my first term was phenomenal. I did. I thought, , we got the largest tax cut in history, the biggest tax cut in history, the biggest regulation cuts in history </w:t>
      </w:r>
      <w:r>
        <w:lastRenderedPageBreak/>
        <w:t>by four times. Nobody even came close. We rebuilt our militar</w:t>
      </w:r>
      <w:r>
        <w:t>y. They gave some of it away to Afghanistan and one of the most embarrassing moments ever. But , we terminated ISIS. ISIS was 100% gone and terminated. They started making a little bit of a comeback since Biden got in, as . But they were gone and we'll tak</w:t>
      </w:r>
      <w:r>
        <w:t>e care of it. But now we're doing things that maybe are on even a different level. Now it's been especially this last couple of weeks. It's been pretty amazing. , this may be a bit of a self-serving question. But how important has family been to you? And I</w:t>
      </w:r>
      <w:r>
        <w:t xml:space="preserve"> mean, I'm going to say the last 10 years and all of this. Well, like your husband is great. I mean, he's great. Whether he was my son or whether he was an executive, you can't hire anybody like him. He's so good. And he runs the business. And Don helps ru</w:t>
      </w:r>
      <w:r>
        <w:t>n the business. And Ivanka is doing a lot of things. She's an amazing person. She's a little bit involved, a little bit, , when they want words of wisdom or whatever. She's, , she did a very good job here. She, all she wanted, she could have had any job. I</w:t>
      </w:r>
      <w:r>
        <w:t xml:space="preserve"> told her, I'll put you at the UN. She would have blown like somebody like Nikki Haley would have gotten blown away by Ivanka. She can't, she could never compete with Ivanka. But she did a good job at the UN. But it wouldn't be the same ball game. And I ga</w:t>
      </w:r>
      <w:r>
        <w:t>ve Ivanka choices of things that you might have taken. And I might have taken it. And we all, and she, all she wanted to do is get people jobs. She said, no, daddy, I really, and she got hundreds of thousands of jobs with me. She'd go around work hard. Nev</w:t>
      </w:r>
      <w:r>
        <w:t>er got credit for it. But she'd go out and she'd go to Walmart, she'd go to Exxon Mobile, she'd go to all these big companies. And she'd get people jobs by the thousands. So again, , just hand it up to, I mean, I could tell you what the number is, but I do</w:t>
      </w:r>
      <w:r>
        <w:t>n't want to say because nobody would believe it. But she worked hard and so competent. And she did a great job. Never if I were Democrat, they would have, she would have been a legend. You all would have been legends. But I think your legends, anyway, if y</w:t>
      </w:r>
      <w:r>
        <w:t>ou think about it, you wouldn't be doing any better. Now it's somehow there's a different mindset. But the kids have been amazing. I have really, really good kids. Well, some people have called you, the bodyguard of Western civilization. Yeah. How do you f</w:t>
      </w:r>
      <w:r>
        <w:t>eel about that title? Well, I understand what they mean. It was going bad. We were going bad. This country was going bad. And I don't know that we would have had, when the King of Saudi Arabia talked to me about it, we have the hardest. He said, your count</w:t>
      </w:r>
      <w:r>
        <w:t xml:space="preserve">ry was dead. We actually thought it was dead, dead in gun. And they were already starting to talk to China about, , getting involved in China, which was unnatural for them. A lot of people were talking to China and others about getting involved because we </w:t>
      </w:r>
      <w:r>
        <w:t>were a dead country. We were gone. And in the minds of many, I tell you, in my mind, one of the reasons I read, I saw what was happening very early on. When I saw people pouring the Kurosaburder, I said, no, put up that little, it's a little, it would have</w:t>
      </w:r>
      <w:r>
        <w:t xml:space="preserve"> taken three weeks to put up a little sections of wall that we laid out because of legal reasons, we condemnation reasons, , different things. And because we wanted to bring our equipment back in through the wall, because we built hundreds of miles. And I </w:t>
      </w:r>
      <w:r>
        <w:t xml:space="preserve">said, why are they filling that in? It would have just been, that would have been complete. In fact, I added a lot more, I built a lot more than I said I was going to build. I made it much longer. But I said, , they want to have open borders. That was the </w:t>
      </w:r>
      <w:r>
        <w:t>first time I realized it. I didn't think it would be possible for anybody to want open borders because, , who would want open borders? And open borders where people come in totally unvedited and unchecked, totally, just walk  in, walk  through. And some of</w:t>
      </w:r>
      <w:r>
        <w:t xml:space="preserve"> the </w:t>
      </w:r>
      <w:r>
        <w:lastRenderedPageBreak/>
        <w:t>people, I know I want to be politically correct, but some of these people, you can look at them, and you can say these people are Trump. This is a rough group of people. And we're  now getting them out.  what? I said, Border Patrol, Tom Holman, Christ</w:t>
      </w:r>
      <w:r>
        <w:t xml:space="preserve">ie. Christie's been amazing. Tom's been amazing. , Tom was one of my first people that I put in. I said, you got to just do the border. He didn't want to do anything else. He just wanted to, because that's what he wants to do. But you have a big deal with </w:t>
      </w:r>
      <w:r>
        <w:t>lots of other things there. And I said, who'd be the best to head it up? Homeland Security. And he said, I'd like Christine Hill. And I said, that's great. Now I knew it very well, but I didn't know her that way. She was a great governor, South Dakota. Rea</w:t>
      </w:r>
      <w:r>
        <w:t>lly did a good job. But, well, she's been great. And every one of my, I can't think of one who hasn't been at least very good, , they've all been terrific. And it's, it's been really good. But I think we get a lot of credit on the border because last month</w:t>
      </w:r>
      <w:r>
        <w:t xml:space="preserve"> we had zero people come into a country. We had people come in, but they had to come in legally. They come in through a press as we want people to come in. We need people because we have a booming business climate now. And the farmers need people and hotel</w:t>
      </w:r>
      <w:r>
        <w:t>s need people, etc. But coming in illegally, we had zero. Now, even I'm not sure that I can believe that now, but , you're talking about hundreds of thousands, millions of people came in through Biden. And they say zero. But, and the people that do the lis</w:t>
      </w:r>
      <w:r>
        <w:t xml:space="preserve">t tend to be a very liberal group. I will tell you that have been there a long time. And I said, I'll accept it. But it was close to that number. I'll tell you what, they said zero. And I'm going to take it, but it's hard to believe that it's zero. You're </w:t>
      </w:r>
      <w:r>
        <w:t xml:space="preserve">talking about hundreds of miles of border. We've done a great job. And the problem with doing a great job that fast is people forget, , last time I did a great job, we had a border problem. Nothing like it was this time. But we had a border problem. And I </w:t>
      </w:r>
      <w:r>
        <w:t>solved it about four weeks. And I'd make speeches and talk about the border. And my people would say, sir, you shouldn't even waste your time. Nobody wants to hear about the border. Now, it's starting to be again. You don't hear about the border. And we ha</w:t>
      </w:r>
      <w:r>
        <w:t>ve, we, we did numbers that were unbelievable. And I almost can't talk about it because nobody wants to hear it. But it was a big problem. But we do have a different problem. We have to get the people out that came in that are really bad. Because we have s</w:t>
      </w:r>
      <w:r>
        <w:t>ome bad people that came in. Just to wrap up here, you're talking about people not remembering. I don't think anyone will ever forget President Donald J. Trump. But when history looks back on this time in our country, when history looks back on you, how wo</w:t>
      </w:r>
      <w:r>
        <w:t>uld you like to be remembered? A good person, but a person that saved our country. I really believed our country was going down for the fall. I don't know if it ever could have come back. It was very close to the edge. And I really would like to be known a</w:t>
      </w:r>
      <w:r>
        <w:t>s the man that saved our country. Well, I think you've started off on the  track there. So far. Well, Mr. President, thank you for sitting down with us. We appreciate it. Thank you.</w:t>
      </w:r>
    </w:p>
    <w:p w:rsidR="00734FEC" w:rsidRDefault="0063199E">
      <w:r>
        <w:t>[Section 13] I know people have talked to you about whether or not you wan</w:t>
      </w:r>
      <w:r>
        <w:t xml:space="preserve">t to run. Would you ever? I probably wouldn't, but I do get tired of seeing what's happening with this country. And if it got so bad, I would never want to rule it out totally, because I really am tired of seeing what's happening with this country. You've </w:t>
      </w:r>
      <w:r>
        <w:t xml:space="preserve">said though that if you did run for president, you believe you'd win. Well, I don't know. I think I'd win. I tell you what, I wouldn't go in to lose. I've never gone in to lose my life. I would say that I would have a hell of a chance of winning. Remember </w:t>
      </w:r>
      <w:r>
        <w:t xml:space="preserve">that nothing worth doing is ever easy. You'll have bad </w:t>
      </w:r>
      <w:r>
        <w:lastRenderedPageBreak/>
        <w:t>moments. You've got to love what you're doing, and if you don't, just do something else. So many people that have really hit big have gone against the tide. But you have to have great confidence in you</w:t>
      </w:r>
      <w:r>
        <w:t>rself. You have to be the  person. There are very few people that can pull it off, but when you pull it off, it's great. The harder you work, the luckier you get. And I can tell you ten instances where I didn't quit. If I didn't work really hard, I probabl</w:t>
      </w:r>
      <w:r>
        <w:t>y would not. Almost definitely would not be here today. Unless you had me up as a man who, at one point, was successful. But let's see what a loser looks like. So you have to work hard, because it is true. You can develop luck through hard work. Having a m</w:t>
      </w:r>
      <w:r>
        <w:t xml:space="preserve">entor makes a big difference in life. Now, you have to look around who somebody that you aspire to be, or to be like. But having a mentor, it's really just a wonderful thing if you can have a mentor. I've watched some of the people grow. I've watched some </w:t>
      </w:r>
      <w:r>
        <w:t>of the most incredible brilliant students. And they didn't make it like other people made it. Because they didn't have that drive. They didn't have that never give up ability. I don't know if it's an ability or if you have it, you can't quit. And I've seen</w:t>
      </w:r>
      <w:r>
        <w:t xml:space="preserve"> people quitting. And if they would have held that longer, they would have been successful. I've seen it so much. I've seen some of the most brilliant people in the world that never made it. Because they were quitters. It just couldn't take it. They couldn</w:t>
      </w:r>
      <w:r>
        <w:t xml:space="preserve">'t. Whatever. You have to get through those artificial barriers. I call them artificial barriers, because you can do something about it until it's too late. Once it's in your system, it's very hard to stop. If father was a worker, he loved to work. And he </w:t>
      </w:r>
      <w:r>
        <w:t>was happy. He was a happy man. He loved to work. He'd work on Saturdays. He'd work on Sundays. He just liked it. He'd go to church. But after church, he'd go and work. He'd go check a building that he was putting up in Brooklyn. , he was mostly in Brooklyn</w:t>
      </w:r>
      <w:r>
        <w:t xml:space="preserve"> in Queens. And he just loved it. And I think more than anything else, not because of what he taught me. He taught me lots of different things. But I watched him be a happy man and work until he was like literally 93. He was 93 years old when he died. And </w:t>
      </w:r>
      <w:r>
        <w:t>I said to myself, that's a pretty good formula. Because I have a lot of friends. They take vacations for six weeks and eight weeks and three months. And they're never happy. Sometimes in life to be successful, oftentimes, most of the time, you have to foll</w:t>
      </w:r>
      <w:r>
        <w:t>ow your instincts. You have to follow your gut. You have to. Your parents may say wrong. You're whoever may say wrong, but you have to do it. Now, speaking of that, you've got to love what you do. And I've seen so many instances where people with great tal</w:t>
      </w:r>
      <w:r>
        <w:t>ent went into things that they didn't love and they failed. I've seen people that are super genius. But they don't have that gut feeling. They don't have that stick to it, of this, that never quit. And I've seen people that almost made it and failed. Becau</w:t>
      </w:r>
      <w:r>
        <w:t>se they couldn't go that extra mile. They couldn't do it. So you get something you never, ever quit, never, ever give up. , when people ask me about success, I just started thinking about it over the last couple of years. Because I've seen a lot of it. You</w:t>
      </w:r>
      <w:r>
        <w:t xml:space="preserve"> have to have an ability to handle pressure. Because you, no matter how successful you are, you have many, many friends and enemies. A lot of enemies too. I don't care. But this is smart. I have a lot of enemies. And I've watched people that I've seen it. </w:t>
      </w:r>
      <w:r>
        <w:t>And people that can handle pressure and be entrepreneurs can be successful. Now, I have some friends that are really, really smart. But they can't handle pressure. In which case they should work for somebody to great and have a good life. There's nothing w</w:t>
      </w:r>
      <w:r>
        <w:t xml:space="preserve">rong with it. Because I almost think that's an instinctive thing. I'm not really going to handle pressure. Now, one of the things I tell people about </w:t>
      </w:r>
      <w:r>
        <w:lastRenderedPageBreak/>
        <w:t>pressure is,  what they said, how do you handle pressure? Who's had more pressure than me? Have I had pres</w:t>
      </w:r>
      <w:r>
        <w:t>sure over the years? You have to remember. It doesn't matter. God matters. Your family matters. But you can never give up. You can't necessarily say, I'm never giving up. You've got to be able to weave and bump. You don't have to go through a concrete wall</w:t>
      </w:r>
      <w:r>
        <w:t>. When you can go over it or around it or under it or something. You have to have flexibility. You have to always be able to change course a little bit. Maybe always with that same girl. But don't quit. One of the things about loving what you do is that it</w:t>
      </w:r>
      <w:r>
        <w:t>'s not work. And therefore you don't quit automatically. It's a lot easier not to quit. I would always say, study something that can help you after you get out of college. I mean, I see so many students studying things that will never, ever let them lead a</w:t>
      </w:r>
      <w:r>
        <w:t xml:space="preserve"> life where they can support a family, where they can support their children and their education and healthcare and all of those things. And I want to tell them, don't do it. But at the same time, if they love it, I always say you have to do what you love.</w:t>
      </w:r>
      <w:r>
        <w:t xml:space="preserve"> In life, I always tell those to people, you have to know whether or not you continue to have the momentum. And if you don't have it, that's okay. Because you're going to go on and you're going to learn and you're going to do things that are great. But you</w:t>
      </w:r>
      <w:r>
        <w:t xml:space="preserve"> have to know about the word momentum. But the big thing, never quit. Never give up. Do something you love. When you do something that you love, you'll never fail. What you're going to do is give it a shot again and again and again. You're ultimately going</w:t>
      </w:r>
      <w:r>
        <w:t xml:space="preserve"> to be successful. And remember this, you're not working. Because when you're doing something that you love, like I do, it's not work. You have to find out what makes you excited. What makes you want to get up each morning and go to work. You have to find </w:t>
      </w:r>
      <w:r>
        <w:t>it. Recently, somebody asked me the definition of entrepreneur. Now, it means a lot of different things. You have to have an idea. You have to have never quit. You have to do a lot of different things. But something I've added over the course of the last f</w:t>
      </w:r>
      <w:r>
        <w:t>ew years, you have to be able to withstand pressure. I know a lot of people that are very smart, that have great ideas. Everything's good, but they can't handle pressure. And if you can't handle pressure, you cannot be a great entrepreneur. You've got to l</w:t>
      </w:r>
      <w:r>
        <w:t>ove what you do. You've got to work hard. Never, ever quit. Never, ever give up. Because that's the other thing. We're on this planet for a very, very small period of time. And achievement is something that really gives you great pleasure. And when you ach</w:t>
      </w:r>
      <w:r>
        <w:t>ieve something, that's great. But now, onto the next. Very important, you keep going.</w:t>
      </w:r>
    </w:p>
    <w:p w:rsidR="00734FEC" w:rsidRDefault="0063199E">
      <w:r>
        <w:t>[Section 14] I beat China all the time. When was the last time you saw a Chevrolet in Tokyo? When do we beat Mexico at the border? They're laughing at us. They're bringin</w:t>
      </w:r>
      <w:r>
        <w:t xml:space="preserve">g drugs. They're bringing crime. They're rapists. The big lie. Obamacare. Five billion. We spent it a website. I hire people. They do a website. It cost me $3. Are you running? Are you not running? I am officially running. Yes! For President of the United </w:t>
      </w:r>
      <w:r>
        <w:t>States, we need a leader that wrote the art of the deal. I will be the greatest jobs president that God ever created. Free trade can be wonderful if you have smart people. But we have people that are stupid. I like China. I just sold an apartment for $15 m</w:t>
      </w:r>
      <w:r>
        <w:t>illion to somebody from China. They have bridges that make the George Washington bridge look like small potatoes. I don't need anybody's money. It's nice. I'm really rich. I love the Saudis. Many are in this building. Obama a year ago. Yemen was a great vi</w:t>
      </w:r>
      <w:r>
        <w:t xml:space="preserve">ctory. A great two weeks later, the place was blown up. We're dying. We're dying. We need money. Thank you, darling. But Mr. Trump, you're </w:t>
      </w:r>
      <w:r>
        <w:lastRenderedPageBreak/>
        <w:t>not a nice person. We don't need nice. That's true. But actually, I am. I think I am a nice person. We have losers. W</w:t>
      </w:r>
      <w:r>
        <w:t>e have losers. I would build a great wall. And nobody builds walls better than me, . Nobody would be tougher on ISIS than Donald Trump. We won't be using a man like Secretary Kerry. It goes into a bicycle race at 72 years old. And falls and breaks his leg.</w:t>
      </w:r>
      <w:r>
        <w:t xml:space="preserve"> I won't be doing that. The American dream is dead. But if I get elected president, I will bring it back bigger and better and stronger than ever before. And we will make America great again. Thank you. Thank you very much.</w:t>
      </w:r>
    </w:p>
    <w:p w:rsidR="00734FEC" w:rsidRDefault="0063199E">
      <w:r>
        <w:t>[Section 15] Friends, delegates,</w:t>
      </w:r>
      <w:r>
        <w:t xml:space="preserve"> and fellow Americans, I humbly and gratefully accept your nomination for the presidency of the United States. Together, we will lead our party back to the White House, and we will lead our country back to safety, prosperity, and peace. We will be a countr</w:t>
      </w:r>
      <w:r>
        <w:t>y of generosity and warmth, but we will also be a country of law and order, the crime and violence that today afflicts our nation. We'll soon, and I mean very soon, come to an end. We cannot afford to be so politically correct anymore. We will honor the Am</w:t>
      </w:r>
      <w:r>
        <w:t>erican people with the truth and nothing else. Our trade deficit is $800 billion. Think of that. $800 billion. Last year alone, we're going to fix that. Our roads and bridges are falling apart. Our airports are third world condition, and 43 million America</w:t>
      </w:r>
      <w:r>
        <w:t>ns are in food stamps. Now, let us consider the state of affairs abroad. Not only have our citizens endured domestic disaster, but they've lived through one international humiliation after another. This is the legacy of Hillary Clinton, death, destruction,</w:t>
      </w:r>
      <w:r>
        <w:t xml:space="preserve"> terrorism, and weakness. Americanism, not globalism, will be our credo as long as we are led by politicians who will not put America first, then we can be assured that other nations will not treat America with respect, the respect that we deserve. America</w:t>
      </w:r>
      <w:r>
        <w:t>n people will come first once again. My plan will begin with safety at home, which means safe neighborhoods, secure borders, and protection from terrorism. There can be no prosperity without law and order. My message is that things have to change, and they</w:t>
      </w:r>
      <w:r>
        <w:t xml:space="preserve"> have to change  now. When the FBI director says that the Secretary of State was extremely careless and negligent in handling our classified secrets, I also know that these terms are minor compared to what she actually did. They were just used to save her </w:t>
      </w:r>
      <w:r>
        <w:t>from facing justice for her terrible, terrible crimes. In fact, her single greatest accomplishment may be committing such egregious crime and getting away with it, especially when others who have done far less have paid so dearly. I have joined the politic</w:t>
      </w:r>
      <w:r>
        <w:t>al arena so that the powerful can no longer beat up on people who cannot defend themselves. Nobody knows the system better than me. Which is why I alone can fix it. In this course, I am proud to have, at my side, the next vice president of the United State</w:t>
      </w:r>
      <w:r>
        <w:t xml:space="preserve">s, Governor Mike Pence of Indiana. When I take the oath of office next year, I will restore law and order to our country. In this race for the White House, I am the law and order candidate. For all of our citizens, we must also address the growing threats </w:t>
      </w:r>
      <w:r>
        <w:t xml:space="preserve">we face from outside the country. We are going to defeat the barbarians of ISIS, and we are going to defeat them fast. As your president, I will do everything in my power to protect our LGBTQ citizens from the violence and oppression of a hateful, foreign </w:t>
      </w:r>
      <w:r>
        <w:t>ideology. We must immediately suspend immigration from any nation that has been compromised by terrorism until such time as proven vetting mechanisms have been put in place, we don't want them in our country. I only want to admit individuals into our count</w:t>
      </w:r>
      <w:r>
        <w:t xml:space="preserve">ry who will support our values and love our people. Anyone who endorses violence, hatred or oppression is not welcome in our country and never will ever be. We are going to have an </w:t>
      </w:r>
      <w:r>
        <w:lastRenderedPageBreak/>
        <w:t xml:space="preserve">immigration system that works, but one that works for the American people. </w:t>
      </w:r>
      <w:r>
        <w:t xml:space="preserve">We are going to build a great border wall to stop illegal immigration, to stop the gangs and the violence and to stop the drugs from pouring into our communities. I am going to bring back our jobs to Ohio and Pennsylvania and New York and Michigan and all </w:t>
      </w:r>
      <w:r>
        <w:t>of America. And I am not going to let companies move to other countries firing their employees along the way without consequence, not going to happen anymore. Our horrible trade agreements with China and many others will be totally renegotiated. That inclu</w:t>
      </w:r>
      <w:r>
        <w:t>des renegotiating NAFTA to get a much better deal for America and will walk away if we don't get that kind of a deal. It is time to show the whole world that America is back bigger and better and stronger than ever before. My opponent asks her supporters t</w:t>
      </w:r>
      <w:r>
        <w:t xml:space="preserve">o recite a three word loyalty pledge. It reads, I'm with her. I choose to recite a different pledge. My pledge reads, I'm with you, the American people. I am with you, I will fight for you and I will win for you. We will make America strong again. We will </w:t>
      </w:r>
      <w:r>
        <w:t>make America proud again. We will make America safe again. And we will make America great again. God bless you and good night. I love you.</w:t>
      </w:r>
    </w:p>
    <w:sectPr w:rsidR="00734FEC"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0"/>
  <w:proofState w:spelling="clean" w:grammar="clean"/>
  <w:defaultTabStop w:val="720"/>
  <w:characterSpacingControl w:val="doNotCompress"/>
  <w:compat>
    <w:useFELayout/>
  </w:compat>
  <w:rsids>
    <w:rsidRoot w:val="00B47730"/>
    <w:rsid w:val="00034616"/>
    <w:rsid w:val="0006063C"/>
    <w:rsid w:val="0015074B"/>
    <w:rsid w:val="0029639D"/>
    <w:rsid w:val="00326F90"/>
    <w:rsid w:val="0063199E"/>
    <w:rsid w:val="00734FEC"/>
    <w:rsid w:val="00AA1D8D"/>
    <w:rsid w:val="00AF1BE8"/>
    <w:rsid w:val="00B47730"/>
    <w:rsid w:val="00CB0664"/>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22907</Words>
  <Characters>130575</Characters>
  <Application>Microsoft Office Word</Application>
  <DocSecurity>0</DocSecurity>
  <Lines>1088</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153176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intel</cp:lastModifiedBy>
  <cp:revision>2</cp:revision>
  <dcterms:created xsi:type="dcterms:W3CDTF">2025-07-19T07:15:00Z</dcterms:created>
  <dcterms:modified xsi:type="dcterms:W3CDTF">2025-07-19T07:15:00Z</dcterms:modified>
</cp:coreProperties>
</file>